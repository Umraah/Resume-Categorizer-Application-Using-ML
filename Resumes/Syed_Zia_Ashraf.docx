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28" w:rsidRDefault="00AA2434" w:rsidP="000B51A0">
      <w:pPr>
        <w:pStyle w:val="Header"/>
        <w:tabs>
          <w:tab w:val="clear" w:pos="8640"/>
          <w:tab w:val="left" w:pos="9540"/>
          <w:tab w:val="right" w:pos="9630"/>
        </w:tabs>
        <w:jc w:val="center"/>
        <w:rPr>
          <w:rFonts w:ascii="Verdana" w:hAnsi="Verdana"/>
          <w:b/>
          <w:noProof/>
          <w:sz w:val="22"/>
          <w:szCs w:val="22"/>
        </w:rPr>
      </w:pPr>
      <w:bookmarkStart w:id="0" w:name="_GoBack"/>
      <w:bookmarkEnd w:id="0"/>
      <w:r>
        <w:rPr>
          <w:rFonts w:ascii="Verdana" w:hAnsi="Verdana"/>
          <w:b/>
          <w:noProof/>
          <w:sz w:val="22"/>
          <w:szCs w:val="22"/>
        </w:rPr>
        <w:t>Syed Zia Ashraf</w:t>
      </w:r>
    </w:p>
    <w:p w:rsidR="004A4707" w:rsidRDefault="00336394" w:rsidP="004A4707">
      <w:pPr>
        <w:jc w:val="center"/>
        <w:rPr>
          <w:rFonts w:ascii="Arial" w:hAnsi="Arial" w:cs="Arial"/>
          <w:b/>
          <w:szCs w:val="28"/>
        </w:rPr>
      </w:pPr>
      <w:r>
        <w:rPr>
          <w:rFonts w:ascii="Verdana" w:hAnsi="Verdana"/>
          <w:b/>
          <w:noProof/>
          <w:sz w:val="18"/>
          <w:szCs w:val="18"/>
        </w:rPr>
        <w:t xml:space="preserve">   </w:t>
      </w:r>
      <w:r w:rsidR="004A4707">
        <w:rPr>
          <w:rFonts w:ascii="Arial" w:hAnsi="Arial" w:cs="Arial"/>
          <w:b/>
          <w:szCs w:val="28"/>
        </w:rPr>
        <w:t>+1-</w:t>
      </w:r>
      <w:r w:rsidR="004A4707">
        <w:rPr>
          <w:rFonts w:ascii="Verdana" w:hAnsi="Verdana"/>
          <w:color w:val="808080"/>
          <w:shd w:val="clear" w:color="auto" w:fill="FFFFFF"/>
        </w:rPr>
        <w:t xml:space="preserve"> 203-541-0012</w:t>
      </w:r>
    </w:p>
    <w:p w:rsidR="004A4707" w:rsidRDefault="004A4707" w:rsidP="004A4707">
      <w:pPr>
        <w:jc w:val="center"/>
        <w:rPr>
          <w:rFonts w:ascii="Calibri" w:hAnsi="Calibri" w:cs="Calibri"/>
          <w:color w:val="0000FF"/>
          <w:sz w:val="22"/>
          <w:szCs w:val="22"/>
          <w:u w:val="single"/>
        </w:rPr>
      </w:pPr>
      <w:r>
        <w:rPr>
          <w:rFonts w:ascii="Arial" w:hAnsi="Arial" w:cs="Arial"/>
          <w:b/>
          <w:szCs w:val="28"/>
        </w:rPr>
        <w:t xml:space="preserve">Email: </w:t>
      </w:r>
      <w:r>
        <w:rPr>
          <w:rFonts w:ascii="Calibri" w:hAnsi="Calibri" w:cs="Calibri"/>
          <w:color w:val="0000FF"/>
          <w:sz w:val="22"/>
          <w:szCs w:val="22"/>
          <w:u w:val="single"/>
        </w:rPr>
        <w:t>scott@egbsystems.com</w:t>
      </w:r>
    </w:p>
    <w:p w:rsidR="000E73D7" w:rsidRPr="00722BB4" w:rsidRDefault="000E73D7" w:rsidP="000E73D7">
      <w:pPr>
        <w:pStyle w:val="Header"/>
        <w:tabs>
          <w:tab w:val="clear" w:pos="8640"/>
          <w:tab w:val="left" w:pos="9540"/>
          <w:tab w:val="right" w:pos="9630"/>
        </w:tabs>
        <w:rPr>
          <w:rFonts w:ascii="Verdana" w:hAnsi="Verdana"/>
          <w:b/>
          <w:noProof/>
          <w:sz w:val="18"/>
          <w:szCs w:val="18"/>
        </w:rPr>
      </w:pPr>
    </w:p>
    <w:p w:rsidR="00372CCB" w:rsidRPr="00336628" w:rsidRDefault="00372CCB" w:rsidP="00336628">
      <w:pPr>
        <w:keepNext/>
        <w:pBdr>
          <w:bottom w:val="single" w:sz="12" w:space="0" w:color="auto"/>
        </w:pBdr>
        <w:tabs>
          <w:tab w:val="left" w:pos="9180"/>
        </w:tabs>
        <w:ind w:right="-630"/>
        <w:jc w:val="center"/>
        <w:rPr>
          <w:rFonts w:ascii="Verdana" w:hAnsi="Verdana" w:cs="Arial"/>
          <w:b/>
          <w:bCs/>
          <w:color w:val="000000"/>
          <w:sz w:val="4"/>
          <w:szCs w:val="4"/>
          <w:lang w:val="en-GB"/>
        </w:rPr>
      </w:pPr>
    </w:p>
    <w:p w:rsidR="001B7A4A" w:rsidRPr="00336628" w:rsidRDefault="001B7A4A">
      <w:pPr>
        <w:pStyle w:val="Heading1"/>
        <w:jc w:val="both"/>
        <w:rPr>
          <w:rFonts w:ascii="Calibri" w:hAnsi="Calibri" w:cs="Calibri"/>
          <w:sz w:val="8"/>
          <w:szCs w:val="8"/>
        </w:rPr>
      </w:pPr>
    </w:p>
    <w:p w:rsidR="001B7A4A" w:rsidRPr="005A72CF" w:rsidRDefault="00372CCB" w:rsidP="00372CCB">
      <w:pPr>
        <w:pStyle w:val="Heading1"/>
        <w:tabs>
          <w:tab w:val="left" w:pos="2910"/>
        </w:tabs>
        <w:jc w:val="both"/>
        <w:rPr>
          <w:rFonts w:ascii="Calibri" w:hAnsi="Calibri" w:cs="Calibri"/>
          <w:u w:val="none"/>
        </w:rPr>
      </w:pPr>
      <w:r w:rsidRPr="005A72CF">
        <w:rPr>
          <w:rFonts w:ascii="Calibri" w:hAnsi="Calibri" w:cs="Calibri"/>
          <w:u w:val="none"/>
        </w:rPr>
        <w:t>EXPERIENCE SUMMARY</w:t>
      </w:r>
    </w:p>
    <w:p w:rsidR="00372CCB" w:rsidRPr="00336628" w:rsidRDefault="00372CCB" w:rsidP="00372CCB">
      <w:pPr>
        <w:rPr>
          <w:rFonts w:ascii="Calibri" w:hAnsi="Calibri" w:cs="Calibri"/>
          <w:sz w:val="8"/>
          <w:szCs w:val="8"/>
        </w:rPr>
      </w:pPr>
    </w:p>
    <w:p w:rsidR="00E248BE" w:rsidRPr="005A72CF" w:rsidRDefault="005208FB" w:rsidP="00E248BE">
      <w:pPr>
        <w:pStyle w:val="Default"/>
        <w:jc w:val="both"/>
        <w:rPr>
          <w:rFonts w:ascii="Calibri" w:hAnsi="Calibri" w:cs="Calibri"/>
          <w:b/>
          <w:bCs/>
          <w:lang w:val="en-GB"/>
        </w:rPr>
      </w:pPr>
      <w:r>
        <w:rPr>
          <w:rFonts w:ascii="Calibri" w:hAnsi="Calibri" w:cs="Calibri"/>
          <w:color w:val="auto"/>
          <w:lang w:val="en-GB"/>
        </w:rPr>
        <w:t>More than</w:t>
      </w:r>
      <w:r w:rsidR="004A4707">
        <w:rPr>
          <w:rFonts w:ascii="Calibri" w:hAnsi="Calibri" w:cs="Calibri"/>
          <w:color w:val="auto"/>
          <w:lang w:val="en-GB"/>
        </w:rPr>
        <w:t xml:space="preserve"> 16</w:t>
      </w:r>
      <w:r w:rsidR="00E248BE" w:rsidRPr="005A72CF">
        <w:rPr>
          <w:rFonts w:ascii="Calibri" w:hAnsi="Calibri" w:cs="Calibri"/>
          <w:color w:val="auto"/>
          <w:lang w:val="en-GB"/>
        </w:rPr>
        <w:t xml:space="preserve"> years of results-oriented self-motivated and accomplished</w:t>
      </w:r>
      <w:r w:rsidR="0020395F">
        <w:rPr>
          <w:rFonts w:ascii="Calibri" w:hAnsi="Calibri" w:cs="Calibri"/>
          <w:color w:val="auto"/>
          <w:lang w:val="en-GB"/>
        </w:rPr>
        <w:t xml:space="preserve"> Technical Pro</w:t>
      </w:r>
      <w:r w:rsidR="00DC169E">
        <w:rPr>
          <w:rFonts w:ascii="Calibri" w:hAnsi="Calibri" w:cs="Calibri"/>
          <w:color w:val="auto"/>
          <w:lang w:val="en-GB"/>
        </w:rPr>
        <w:t>gram</w:t>
      </w:r>
      <w:r w:rsidR="00F44051">
        <w:rPr>
          <w:rFonts w:ascii="Calibri" w:hAnsi="Calibri" w:cs="Calibri"/>
          <w:color w:val="auto"/>
          <w:lang w:val="en-GB"/>
        </w:rPr>
        <w:t>/Project</w:t>
      </w:r>
      <w:r w:rsidR="00DC169E">
        <w:rPr>
          <w:rFonts w:ascii="Calibri" w:hAnsi="Calibri" w:cs="Calibri"/>
          <w:color w:val="auto"/>
          <w:lang w:val="en-GB"/>
        </w:rPr>
        <w:t xml:space="preserve"> manager</w:t>
      </w:r>
      <w:r w:rsidR="00F44051">
        <w:rPr>
          <w:rFonts w:ascii="Calibri" w:hAnsi="Calibri" w:cs="Calibri"/>
          <w:color w:val="auto"/>
          <w:lang w:val="en-GB"/>
        </w:rPr>
        <w:t xml:space="preserve">, Solution </w:t>
      </w:r>
      <w:r w:rsidR="00F44051" w:rsidRPr="00B0725E">
        <w:rPr>
          <w:rFonts w:ascii="Calibri" w:hAnsi="Calibri" w:cs="Calibri"/>
          <w:noProof/>
          <w:color w:val="auto"/>
          <w:lang w:val="en-GB"/>
        </w:rPr>
        <w:t>Architec</w:t>
      </w:r>
      <w:r w:rsidR="00B0725E">
        <w:rPr>
          <w:rFonts w:ascii="Calibri" w:hAnsi="Calibri" w:cs="Calibri"/>
          <w:noProof/>
          <w:color w:val="auto"/>
          <w:lang w:val="en-GB"/>
        </w:rPr>
        <w:t>t</w:t>
      </w:r>
      <w:r w:rsidR="00F44051">
        <w:rPr>
          <w:rFonts w:ascii="Calibri" w:hAnsi="Calibri" w:cs="Calibri"/>
          <w:color w:val="auto"/>
          <w:lang w:val="en-GB"/>
        </w:rPr>
        <w:t>,</w:t>
      </w:r>
      <w:r w:rsidR="00B0725E">
        <w:rPr>
          <w:rFonts w:ascii="Calibri" w:hAnsi="Calibri" w:cs="Calibri"/>
          <w:color w:val="auto"/>
          <w:lang w:val="en-GB"/>
        </w:rPr>
        <w:t xml:space="preserve"> an</w:t>
      </w:r>
      <w:r w:rsidR="00F44051">
        <w:rPr>
          <w:rFonts w:ascii="Calibri" w:hAnsi="Calibri" w:cs="Calibri"/>
          <w:color w:val="auto"/>
          <w:lang w:val="en-GB"/>
        </w:rPr>
        <w:t xml:space="preserve"> </w:t>
      </w:r>
      <w:r w:rsidR="00F44051" w:rsidRPr="00B0725E">
        <w:rPr>
          <w:rFonts w:ascii="Calibri" w:hAnsi="Calibri" w:cs="Calibri"/>
          <w:noProof/>
          <w:color w:val="auto"/>
          <w:lang w:val="en-GB"/>
        </w:rPr>
        <w:t>Agile</w:t>
      </w:r>
      <w:r w:rsidR="00F44051">
        <w:rPr>
          <w:rFonts w:ascii="Calibri" w:hAnsi="Calibri" w:cs="Calibri"/>
          <w:color w:val="auto"/>
          <w:lang w:val="en-GB"/>
        </w:rPr>
        <w:t xml:space="preserve"> coach</w:t>
      </w:r>
      <w:r w:rsidR="0030656C">
        <w:rPr>
          <w:rFonts w:ascii="Calibri" w:hAnsi="Calibri" w:cs="Calibri"/>
          <w:color w:val="auto"/>
          <w:lang w:val="en-GB"/>
        </w:rPr>
        <w:t>, Product Owner</w:t>
      </w:r>
      <w:r w:rsidR="00DC169E">
        <w:rPr>
          <w:rFonts w:ascii="Calibri" w:hAnsi="Calibri" w:cs="Calibri"/>
          <w:color w:val="auto"/>
          <w:lang w:val="en-GB"/>
        </w:rPr>
        <w:t xml:space="preserve"> </w:t>
      </w:r>
      <w:r w:rsidR="00E248BE" w:rsidRPr="005A72CF">
        <w:rPr>
          <w:rFonts w:ascii="Calibri" w:hAnsi="Calibri" w:cs="Calibri"/>
          <w:color w:val="auto"/>
          <w:lang w:val="en-GB"/>
        </w:rPr>
        <w:t xml:space="preserve">with a track record of success in managing complex IT </w:t>
      </w:r>
      <w:r w:rsidR="00921247">
        <w:rPr>
          <w:rFonts w:ascii="Calibri" w:hAnsi="Calibri" w:cs="Calibri"/>
          <w:color w:val="auto"/>
          <w:lang w:val="en-GB"/>
        </w:rPr>
        <w:t xml:space="preserve">Data </w:t>
      </w:r>
      <w:r w:rsidR="002B1A11">
        <w:rPr>
          <w:rFonts w:ascii="Calibri" w:hAnsi="Calibri" w:cs="Calibri"/>
          <w:color w:val="auto"/>
          <w:lang w:val="en-GB"/>
        </w:rPr>
        <w:t>Integration</w:t>
      </w:r>
      <w:r w:rsidR="00921247">
        <w:rPr>
          <w:rFonts w:ascii="Calibri" w:hAnsi="Calibri" w:cs="Calibri"/>
          <w:color w:val="auto"/>
          <w:lang w:val="en-GB"/>
        </w:rPr>
        <w:t xml:space="preserve">, </w:t>
      </w:r>
      <w:r w:rsidR="00DE27A2">
        <w:rPr>
          <w:rFonts w:ascii="Calibri" w:hAnsi="Calibri" w:cs="Calibri"/>
          <w:color w:val="auto"/>
          <w:lang w:val="en-GB"/>
        </w:rPr>
        <w:t xml:space="preserve">Web application, Infrastructure, </w:t>
      </w:r>
      <w:r w:rsidR="00E248BE" w:rsidRPr="005A72CF">
        <w:rPr>
          <w:rFonts w:ascii="Calibri" w:hAnsi="Calibri" w:cs="Calibri"/>
          <w:color w:val="auto"/>
          <w:lang w:val="en-GB"/>
        </w:rPr>
        <w:t xml:space="preserve">Modernization, Migration, Divestiture, Simplification, Implementation of Governance Process, Audit process and system integration projects. </w:t>
      </w:r>
      <w:r w:rsidR="00E248BE" w:rsidRPr="005A72CF">
        <w:rPr>
          <w:rFonts w:ascii="Calibri" w:hAnsi="Calibri" w:cs="Calibri"/>
          <w:bCs/>
          <w:lang w:val="en-GB"/>
        </w:rPr>
        <w:t xml:space="preserve">Certified Scrum </w:t>
      </w:r>
      <w:r w:rsidR="002A2C74">
        <w:rPr>
          <w:rFonts w:ascii="Calibri" w:hAnsi="Calibri" w:cs="Calibri"/>
          <w:bCs/>
          <w:noProof/>
          <w:lang w:val="en-GB"/>
        </w:rPr>
        <w:t>M</w:t>
      </w:r>
      <w:r w:rsidR="00E248BE" w:rsidRPr="002A2C74">
        <w:rPr>
          <w:rFonts w:ascii="Calibri" w:hAnsi="Calibri" w:cs="Calibri"/>
          <w:bCs/>
          <w:noProof/>
          <w:lang w:val="en-GB"/>
        </w:rPr>
        <w:t>aster</w:t>
      </w:r>
      <w:r w:rsidR="00DC1996">
        <w:rPr>
          <w:rFonts w:ascii="Calibri" w:hAnsi="Calibri" w:cs="Calibri"/>
          <w:bCs/>
          <w:lang w:val="en-GB"/>
        </w:rPr>
        <w:t xml:space="preserve"> (CSM)</w:t>
      </w:r>
      <w:r w:rsidR="00E248BE" w:rsidRPr="005A72CF">
        <w:rPr>
          <w:rFonts w:ascii="Calibri" w:hAnsi="Calibri" w:cs="Calibri"/>
          <w:bCs/>
          <w:lang w:val="en-GB"/>
        </w:rPr>
        <w:t>, certification in Project Management Professional (PMP) and ISACA member preparing for CGEIT certification.</w:t>
      </w:r>
    </w:p>
    <w:p w:rsidR="00E248BE" w:rsidRPr="005A72CF" w:rsidRDefault="00E248BE" w:rsidP="00E248BE">
      <w:pPr>
        <w:pStyle w:val="Default"/>
        <w:jc w:val="both"/>
        <w:rPr>
          <w:rFonts w:ascii="Calibri" w:hAnsi="Calibri" w:cs="Calibri"/>
          <w:color w:val="auto"/>
          <w:sz w:val="16"/>
          <w:szCs w:val="16"/>
          <w:lang w:val="en-GB"/>
        </w:rPr>
      </w:pPr>
    </w:p>
    <w:p w:rsidR="00FD17BF" w:rsidRDefault="00FD17BF" w:rsidP="00FD17BF">
      <w:pPr>
        <w:pStyle w:val="Default"/>
        <w:numPr>
          <w:ilvl w:val="0"/>
          <w:numId w:val="19"/>
        </w:numPr>
        <w:jc w:val="both"/>
        <w:rPr>
          <w:rFonts w:ascii="Calibri" w:hAnsi="Calibri" w:cs="Calibri"/>
          <w:color w:val="auto"/>
          <w:lang w:val="en-GB"/>
        </w:rPr>
      </w:pPr>
      <w:r w:rsidRPr="00FD17BF">
        <w:rPr>
          <w:rFonts w:ascii="Calibri" w:hAnsi="Calibri" w:cs="Calibri"/>
          <w:color w:val="auto"/>
          <w:lang w:val="en-GB"/>
        </w:rPr>
        <w:t xml:space="preserve">Develop and manage multiple complex IT projects/programs from beginning to end including business case, </w:t>
      </w:r>
      <w:r w:rsidRPr="002A2C74">
        <w:rPr>
          <w:rFonts w:ascii="Calibri" w:hAnsi="Calibri" w:cs="Calibri"/>
          <w:noProof/>
          <w:color w:val="auto"/>
          <w:lang w:val="en-GB"/>
        </w:rPr>
        <w:t>benefit</w:t>
      </w:r>
      <w:r w:rsidR="002A2C74">
        <w:rPr>
          <w:rFonts w:ascii="Calibri" w:hAnsi="Calibri" w:cs="Calibri"/>
          <w:noProof/>
          <w:color w:val="auto"/>
          <w:lang w:val="en-GB"/>
        </w:rPr>
        <w:t>s</w:t>
      </w:r>
      <w:r w:rsidRPr="00FD17BF">
        <w:rPr>
          <w:rFonts w:ascii="Calibri" w:hAnsi="Calibri" w:cs="Calibri"/>
          <w:color w:val="auto"/>
          <w:lang w:val="en-GB"/>
        </w:rPr>
        <w:t xml:space="preserve"> realization, estimation, scope, schedule, budgeting, timeline, capacity planning, resource allocation and project execution. Identify and manage project dependencies and critical paths.</w:t>
      </w:r>
    </w:p>
    <w:p w:rsidR="002D69B6" w:rsidRDefault="002D69B6" w:rsidP="00FD17BF">
      <w:pPr>
        <w:pStyle w:val="Default"/>
        <w:numPr>
          <w:ilvl w:val="0"/>
          <w:numId w:val="19"/>
        </w:numPr>
        <w:jc w:val="both"/>
        <w:rPr>
          <w:rFonts w:ascii="Calibri" w:hAnsi="Calibri" w:cs="Calibri"/>
          <w:color w:val="auto"/>
          <w:lang w:val="en-GB"/>
        </w:rPr>
      </w:pPr>
      <w:r>
        <w:rPr>
          <w:rFonts w:ascii="Calibri" w:hAnsi="Calibri" w:cs="Calibri"/>
          <w:color w:val="auto"/>
          <w:lang w:val="en-GB"/>
        </w:rPr>
        <w:t xml:space="preserve">Managing the program </w:t>
      </w:r>
      <w:r w:rsidRPr="008D485C">
        <w:rPr>
          <w:rFonts w:ascii="Calibri" w:hAnsi="Calibri" w:cs="Calibri"/>
          <w:noProof/>
          <w:color w:val="auto"/>
          <w:lang w:val="en-GB"/>
        </w:rPr>
        <w:t>schedule</w:t>
      </w:r>
      <w:r>
        <w:rPr>
          <w:rFonts w:ascii="Calibri" w:hAnsi="Calibri" w:cs="Calibri"/>
          <w:color w:val="auto"/>
          <w:lang w:val="en-GB"/>
        </w:rPr>
        <w:t xml:space="preserve"> which identifies the milestone and </w:t>
      </w:r>
      <w:r w:rsidRPr="00D676C7">
        <w:rPr>
          <w:rFonts w:ascii="Calibri" w:hAnsi="Calibri" w:cs="Calibri"/>
          <w:noProof/>
          <w:color w:val="auto"/>
          <w:lang w:val="en-GB"/>
        </w:rPr>
        <w:t>high</w:t>
      </w:r>
      <w:r w:rsidR="00D676C7">
        <w:rPr>
          <w:rFonts w:ascii="Calibri" w:hAnsi="Calibri" w:cs="Calibri"/>
          <w:noProof/>
          <w:color w:val="auto"/>
          <w:lang w:val="en-GB"/>
        </w:rPr>
        <w:t>-</w:t>
      </w:r>
      <w:r w:rsidRPr="00D676C7">
        <w:rPr>
          <w:rFonts w:ascii="Calibri" w:hAnsi="Calibri" w:cs="Calibri"/>
          <w:noProof/>
          <w:color w:val="auto"/>
          <w:lang w:val="en-GB"/>
        </w:rPr>
        <w:t>level</w:t>
      </w:r>
      <w:r>
        <w:rPr>
          <w:rFonts w:ascii="Calibri" w:hAnsi="Calibri" w:cs="Calibri"/>
          <w:color w:val="auto"/>
          <w:lang w:val="en-GB"/>
        </w:rPr>
        <w:t xml:space="preserve"> dependencies for all the projects </w:t>
      </w:r>
      <w:r w:rsidRPr="008D485C">
        <w:rPr>
          <w:rFonts w:ascii="Calibri" w:hAnsi="Calibri" w:cs="Calibri"/>
          <w:noProof/>
          <w:color w:val="auto"/>
          <w:lang w:val="en-GB"/>
        </w:rPr>
        <w:t>within</w:t>
      </w:r>
      <w:r w:rsidR="00896699">
        <w:rPr>
          <w:rFonts w:ascii="Calibri" w:hAnsi="Calibri" w:cs="Calibri"/>
          <w:noProof/>
          <w:color w:val="auto"/>
          <w:lang w:val="en-GB"/>
        </w:rPr>
        <w:t xml:space="preserve"> the</w:t>
      </w:r>
      <w:r>
        <w:rPr>
          <w:rFonts w:ascii="Calibri" w:hAnsi="Calibri" w:cs="Calibri"/>
          <w:color w:val="auto"/>
          <w:lang w:val="en-GB"/>
        </w:rPr>
        <w:t xml:space="preserve"> </w:t>
      </w:r>
      <w:r w:rsidRPr="00896699">
        <w:rPr>
          <w:rFonts w:ascii="Calibri" w:hAnsi="Calibri" w:cs="Calibri"/>
          <w:noProof/>
          <w:color w:val="auto"/>
          <w:lang w:val="en-GB"/>
        </w:rPr>
        <w:t>program</w:t>
      </w:r>
      <w:r>
        <w:rPr>
          <w:rFonts w:ascii="Calibri" w:hAnsi="Calibri" w:cs="Calibri"/>
          <w:color w:val="auto"/>
          <w:lang w:val="en-GB"/>
        </w:rPr>
        <w:t xml:space="preserve"> and </w:t>
      </w:r>
      <w:r w:rsidRPr="008D485C">
        <w:rPr>
          <w:rFonts w:ascii="Calibri" w:hAnsi="Calibri" w:cs="Calibri"/>
          <w:noProof/>
          <w:color w:val="auto"/>
          <w:lang w:val="en-GB"/>
        </w:rPr>
        <w:t>establish</w:t>
      </w:r>
      <w:r w:rsidR="008D485C">
        <w:rPr>
          <w:rFonts w:ascii="Calibri" w:hAnsi="Calibri" w:cs="Calibri"/>
          <w:noProof/>
          <w:color w:val="auto"/>
          <w:lang w:val="en-GB"/>
        </w:rPr>
        <w:t>es</w:t>
      </w:r>
      <w:r>
        <w:rPr>
          <w:rFonts w:ascii="Calibri" w:hAnsi="Calibri" w:cs="Calibri"/>
          <w:color w:val="auto"/>
          <w:lang w:val="en-GB"/>
        </w:rPr>
        <w:t xml:space="preserve"> the link program and project plans. </w:t>
      </w:r>
    </w:p>
    <w:p w:rsidR="00CD1D53" w:rsidRPr="00DA2B60"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Responsible to facilitating daily scrum, sprint planning, sprint demo and retrospective meetings, </w:t>
      </w:r>
      <w:r w:rsidR="00DA2B60" w:rsidRPr="008D485C">
        <w:rPr>
          <w:rFonts w:ascii="Calibri" w:hAnsi="Calibri" w:cs="Calibri"/>
          <w:noProof/>
          <w:color w:val="auto"/>
          <w:sz w:val="24"/>
          <w:szCs w:val="24"/>
          <w:lang w:val="en-GB"/>
        </w:rPr>
        <w:t>possess</w:t>
      </w:r>
      <w:r w:rsidRPr="00DA2B60">
        <w:rPr>
          <w:rFonts w:ascii="Calibri" w:hAnsi="Calibri" w:cs="Calibri"/>
          <w:color w:val="auto"/>
          <w:sz w:val="24"/>
          <w:szCs w:val="24"/>
          <w:lang w:val="en-GB"/>
        </w:rPr>
        <w:t xml:space="preserve"> conflict resolution, does conversation by focusing on scrum values of openness, </w:t>
      </w:r>
      <w:r w:rsidRPr="008D485C">
        <w:rPr>
          <w:rFonts w:ascii="Calibri" w:hAnsi="Calibri" w:cs="Calibri"/>
          <w:noProof/>
          <w:color w:val="auto"/>
          <w:sz w:val="24"/>
          <w:szCs w:val="24"/>
          <w:lang w:val="en-GB"/>
        </w:rPr>
        <w:t>honesty</w:t>
      </w:r>
      <w:r w:rsidR="008D485C">
        <w:rPr>
          <w:rFonts w:ascii="Calibri" w:hAnsi="Calibri" w:cs="Calibri"/>
          <w:noProof/>
          <w:color w:val="auto"/>
          <w:sz w:val="24"/>
          <w:szCs w:val="24"/>
          <w:lang w:val="en-GB"/>
        </w:rPr>
        <w:t>,</w:t>
      </w:r>
      <w:r w:rsidRPr="00DA2B60">
        <w:rPr>
          <w:rFonts w:ascii="Calibri" w:hAnsi="Calibri" w:cs="Calibri"/>
          <w:color w:val="auto"/>
          <w:sz w:val="24"/>
          <w:szCs w:val="24"/>
          <w:lang w:val="en-GB"/>
        </w:rPr>
        <w:t xml:space="preserve"> and respect, help team or individual to clarify goals and actions to achieve the goal.</w:t>
      </w:r>
    </w:p>
    <w:p w:rsidR="00373F0C"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Define and manage the process to </w:t>
      </w:r>
      <w:r w:rsidR="00DA2B60" w:rsidRPr="00DA2B60">
        <w:rPr>
          <w:rFonts w:ascii="Calibri" w:hAnsi="Calibri" w:cs="Calibri"/>
          <w:color w:val="auto"/>
          <w:sz w:val="24"/>
          <w:szCs w:val="24"/>
          <w:lang w:val="en-GB"/>
        </w:rPr>
        <w:t>achieve</w:t>
      </w:r>
      <w:r w:rsidRPr="00DA2B60">
        <w:rPr>
          <w:rFonts w:ascii="Calibri" w:hAnsi="Calibri" w:cs="Calibri"/>
          <w:color w:val="auto"/>
          <w:sz w:val="24"/>
          <w:szCs w:val="24"/>
          <w:lang w:val="en-GB"/>
        </w:rPr>
        <w:t xml:space="preserve"> continues </w:t>
      </w:r>
      <w:r w:rsidR="00DA2B60" w:rsidRPr="00DA2B60">
        <w:rPr>
          <w:rFonts w:ascii="Calibri" w:hAnsi="Calibri" w:cs="Calibri"/>
          <w:color w:val="auto"/>
          <w:sz w:val="24"/>
          <w:szCs w:val="24"/>
          <w:lang w:val="en-GB"/>
        </w:rPr>
        <w:t>Integration</w:t>
      </w:r>
      <w:r w:rsidRPr="00DA2B60">
        <w:rPr>
          <w:rFonts w:ascii="Calibri" w:hAnsi="Calibri" w:cs="Calibri"/>
          <w:color w:val="auto"/>
          <w:sz w:val="24"/>
          <w:szCs w:val="24"/>
          <w:lang w:val="en-GB"/>
        </w:rPr>
        <w:t xml:space="preserve"> and continues delivery, </w:t>
      </w:r>
      <w:r w:rsidR="00DA2B60" w:rsidRPr="00DA2B60">
        <w:rPr>
          <w:rFonts w:ascii="Calibri" w:hAnsi="Calibri" w:cs="Calibri"/>
          <w:color w:val="auto"/>
          <w:sz w:val="24"/>
          <w:szCs w:val="24"/>
          <w:lang w:val="en-GB"/>
        </w:rPr>
        <w:t>successfully</w:t>
      </w:r>
      <w:r w:rsidRPr="00DA2B60">
        <w:rPr>
          <w:rFonts w:ascii="Calibri" w:hAnsi="Calibri" w:cs="Calibri"/>
          <w:color w:val="auto"/>
          <w:sz w:val="24"/>
          <w:szCs w:val="24"/>
          <w:lang w:val="en-GB"/>
        </w:rPr>
        <w:t xml:space="preserve"> implemented </w:t>
      </w:r>
      <w:r w:rsidRPr="009E2148">
        <w:rPr>
          <w:rFonts w:ascii="Calibri" w:hAnsi="Calibri" w:cs="Calibri"/>
          <w:noProof/>
          <w:color w:val="auto"/>
          <w:sz w:val="24"/>
          <w:szCs w:val="24"/>
          <w:lang w:val="en-GB"/>
        </w:rPr>
        <w:t>large</w:t>
      </w:r>
      <w:r w:rsidR="009E2148">
        <w:rPr>
          <w:rFonts w:ascii="Calibri" w:hAnsi="Calibri" w:cs="Calibri"/>
          <w:noProof/>
          <w:color w:val="auto"/>
          <w:sz w:val="24"/>
          <w:szCs w:val="24"/>
          <w:lang w:val="en-GB"/>
        </w:rPr>
        <w:t>-</w:t>
      </w:r>
      <w:r w:rsidRPr="009E2148">
        <w:rPr>
          <w:rFonts w:ascii="Calibri" w:hAnsi="Calibri" w:cs="Calibri"/>
          <w:noProof/>
          <w:color w:val="auto"/>
          <w:sz w:val="24"/>
          <w:szCs w:val="24"/>
          <w:lang w:val="en-GB"/>
        </w:rPr>
        <w:t>scale</w:t>
      </w:r>
      <w:r w:rsidRPr="00DA2B60">
        <w:rPr>
          <w:rFonts w:ascii="Calibri" w:hAnsi="Calibri" w:cs="Calibri"/>
          <w:color w:val="auto"/>
          <w:sz w:val="24"/>
          <w:szCs w:val="24"/>
          <w:lang w:val="en-GB"/>
        </w:rPr>
        <w:t xml:space="preserve"> enterprise IT development and support projects across multiple vendors and geographies using agile methodologies, DevOps and Cloud. Certified Scrum master and </w:t>
      </w:r>
      <w:r w:rsidRPr="009E2148">
        <w:rPr>
          <w:rFonts w:ascii="Calibri" w:hAnsi="Calibri" w:cs="Calibri"/>
          <w:noProof/>
          <w:color w:val="auto"/>
          <w:sz w:val="24"/>
          <w:szCs w:val="24"/>
          <w:lang w:val="en-GB"/>
        </w:rPr>
        <w:t xml:space="preserve">certification </w:t>
      </w:r>
      <w:r w:rsidR="009E2148">
        <w:rPr>
          <w:rFonts w:ascii="Calibri" w:hAnsi="Calibri" w:cs="Calibri"/>
          <w:noProof/>
          <w:color w:val="auto"/>
          <w:sz w:val="24"/>
          <w:szCs w:val="24"/>
          <w:lang w:val="en-GB"/>
        </w:rPr>
        <w:t>at</w:t>
      </w:r>
      <w:r w:rsidRPr="00DA2B60">
        <w:rPr>
          <w:rFonts w:ascii="Calibri" w:hAnsi="Calibri" w:cs="Calibri"/>
          <w:color w:val="auto"/>
          <w:sz w:val="24"/>
          <w:szCs w:val="24"/>
          <w:lang w:val="en-GB"/>
        </w:rPr>
        <w:t xml:space="preserve"> SEI CMM. Managed migration of large legacy programs to Agile and cloud.</w:t>
      </w:r>
    </w:p>
    <w:p w:rsidR="00CD1D53" w:rsidRPr="00431750" w:rsidRDefault="000360DE" w:rsidP="00431750">
      <w:pPr>
        <w:pStyle w:val="p1"/>
        <w:numPr>
          <w:ilvl w:val="0"/>
          <w:numId w:val="19"/>
        </w:numPr>
        <w:rPr>
          <w:rFonts w:ascii="Calibri" w:hAnsi="Calibri" w:cs="Calibri"/>
          <w:color w:val="auto"/>
          <w:sz w:val="24"/>
          <w:szCs w:val="24"/>
          <w:lang w:val="en-GB"/>
        </w:rPr>
      </w:pPr>
      <w:r>
        <w:rPr>
          <w:rFonts w:ascii="Calibri" w:hAnsi="Calibri" w:cs="Calibri"/>
          <w:color w:val="auto"/>
          <w:sz w:val="24"/>
          <w:szCs w:val="24"/>
          <w:lang w:val="en-GB"/>
        </w:rPr>
        <w:t>Dev</w:t>
      </w:r>
      <w:r w:rsidR="001F207A" w:rsidRPr="001F207A">
        <w:rPr>
          <w:rFonts w:ascii="Calibri" w:hAnsi="Calibri" w:cs="Calibri"/>
          <w:color w:val="auto"/>
          <w:sz w:val="24"/>
          <w:szCs w:val="24"/>
          <w:lang w:val="en-GB"/>
        </w:rPr>
        <w:t xml:space="preserve">elop and manage Integration projects/program specially devolve, migrate and converting the existing DI and BD jobs/graph and Data Flow to TalenD. Configure and manage the in-house Infrastructure Platform and AWS cloud platform for architecture &amp; data flow, identify the performance issue and fine tune the process. Work on Data Quality and MDM team to achieve the organization goal on the one true place for </w:t>
      </w:r>
      <w:r w:rsidR="0079562F">
        <w:rPr>
          <w:rFonts w:ascii="Calibri" w:hAnsi="Calibri" w:cs="Calibri"/>
          <w:color w:val="auto"/>
          <w:sz w:val="24"/>
          <w:szCs w:val="24"/>
          <w:lang w:val="en-GB"/>
        </w:rPr>
        <w:t>data. Strong knowledge of TalenD</w:t>
      </w:r>
      <w:r w:rsidR="001F207A" w:rsidRPr="001F207A">
        <w:rPr>
          <w:rFonts w:ascii="Calibri" w:hAnsi="Calibri" w:cs="Calibri"/>
          <w:color w:val="auto"/>
          <w:sz w:val="24"/>
          <w:szCs w:val="24"/>
          <w:lang w:val="en-GB"/>
        </w:rPr>
        <w:t xml:space="preserve"> Studio (Development), Administration </w:t>
      </w:r>
      <w:r w:rsidR="0079562F" w:rsidRPr="009926FD">
        <w:rPr>
          <w:rFonts w:ascii="Calibri" w:hAnsi="Calibri" w:cs="Calibri"/>
          <w:noProof/>
          <w:color w:val="auto"/>
          <w:sz w:val="24"/>
          <w:szCs w:val="24"/>
          <w:lang w:val="en-GB"/>
        </w:rPr>
        <w:t>cent</w:t>
      </w:r>
      <w:r w:rsidR="009926FD">
        <w:rPr>
          <w:rFonts w:ascii="Calibri" w:hAnsi="Calibri" w:cs="Calibri"/>
          <w:noProof/>
          <w:color w:val="auto"/>
          <w:sz w:val="24"/>
          <w:szCs w:val="24"/>
          <w:lang w:val="en-GB"/>
        </w:rPr>
        <w:t>er</w:t>
      </w:r>
      <w:r w:rsidR="001F207A" w:rsidRPr="001F207A">
        <w:rPr>
          <w:rFonts w:ascii="Calibri" w:hAnsi="Calibri" w:cs="Calibri"/>
          <w:color w:val="auto"/>
          <w:sz w:val="24"/>
          <w:szCs w:val="24"/>
          <w:lang w:val="en-GB"/>
        </w:rPr>
        <w:t xml:space="preserve"> (scheduling and deployment) configuring the platform to get the CI and CD with the good implementat</w:t>
      </w:r>
      <w:r w:rsidR="001F207A">
        <w:rPr>
          <w:rFonts w:ascii="Calibri" w:hAnsi="Calibri" w:cs="Calibri"/>
          <w:color w:val="auto"/>
          <w:sz w:val="24"/>
          <w:szCs w:val="24"/>
          <w:lang w:val="en-GB"/>
        </w:rPr>
        <w:t>ion of DevOps applications.</w:t>
      </w:r>
      <w:r w:rsidR="00431750" w:rsidRPr="00431750">
        <w:rPr>
          <w:rFonts w:ascii="Calibri" w:hAnsi="Calibri" w:cs="Calibri"/>
          <w:color w:val="auto"/>
          <w:sz w:val="24"/>
          <w:szCs w:val="24"/>
          <w:lang w:val="en-GB"/>
        </w:rPr>
        <w:t xml:space="preserve"> </w:t>
      </w:r>
      <w:r w:rsidRPr="00431750">
        <w:rPr>
          <w:rFonts w:ascii="Calibri" w:hAnsi="Calibri" w:cs="Calibri"/>
          <w:color w:val="auto"/>
          <w:sz w:val="24"/>
          <w:szCs w:val="24"/>
          <w:lang w:val="en-GB"/>
        </w:rPr>
        <w:t xml:space="preserve"> </w:t>
      </w:r>
      <w:r w:rsidR="00CD1D53" w:rsidRPr="00431750">
        <w:rPr>
          <w:rFonts w:ascii="Calibri" w:hAnsi="Calibri" w:cs="Calibri"/>
          <w:color w:val="auto"/>
          <w:sz w:val="24"/>
          <w:szCs w:val="24"/>
          <w:lang w:val="en-GB"/>
        </w:rPr>
        <w:t>   </w:t>
      </w:r>
    </w:p>
    <w:p w:rsidR="004E0BC8" w:rsidRDefault="004E0BC8" w:rsidP="004E0BC8">
      <w:pPr>
        <w:pStyle w:val="Default"/>
        <w:numPr>
          <w:ilvl w:val="0"/>
          <w:numId w:val="19"/>
        </w:numPr>
        <w:jc w:val="both"/>
        <w:rPr>
          <w:rFonts w:ascii="Calibri" w:hAnsi="Calibri" w:cs="Calibri"/>
          <w:sz w:val="22"/>
          <w:szCs w:val="22"/>
        </w:rPr>
      </w:pPr>
      <w:r w:rsidRPr="00CE305C">
        <w:rPr>
          <w:rFonts w:ascii="Calibri" w:hAnsi="Calibri" w:cs="Calibri"/>
          <w:sz w:val="22"/>
          <w:szCs w:val="22"/>
        </w:rPr>
        <w:t>BI-EDW/ETL/H</w:t>
      </w:r>
      <w:r w:rsidR="00E17314">
        <w:rPr>
          <w:rFonts w:ascii="Calibri" w:hAnsi="Calibri" w:cs="Calibri"/>
          <w:sz w:val="22"/>
          <w:szCs w:val="22"/>
        </w:rPr>
        <w:t xml:space="preserve">adoop/Big Data/TalenD/Spark </w:t>
      </w:r>
      <w:r w:rsidRPr="00CE305C">
        <w:rPr>
          <w:rFonts w:ascii="Calibri" w:hAnsi="Calibri" w:cs="Calibri"/>
          <w:sz w:val="22"/>
          <w:szCs w:val="22"/>
        </w:rPr>
        <w:t>with SCALA solution architecture</w:t>
      </w:r>
      <w:r w:rsidRPr="00C36F0F">
        <w:rPr>
          <w:rFonts w:ascii="Calibri" w:hAnsi="Calibri" w:cs="Calibri"/>
          <w:sz w:val="22"/>
          <w:szCs w:val="22"/>
        </w:rPr>
        <w:t xml:space="preserve"> design, </w:t>
      </w:r>
      <w:r w:rsidRPr="009E2148">
        <w:rPr>
          <w:rFonts w:ascii="Calibri" w:hAnsi="Calibri" w:cs="Calibri"/>
          <w:noProof/>
          <w:sz w:val="22"/>
          <w:szCs w:val="22"/>
        </w:rPr>
        <w:t>Roadmap</w:t>
      </w:r>
      <w:r w:rsidRPr="00C36F0F">
        <w:rPr>
          <w:rFonts w:ascii="Calibri" w:hAnsi="Calibri" w:cs="Calibri"/>
          <w:sz w:val="22"/>
          <w:szCs w:val="22"/>
        </w:rPr>
        <w:t xml:space="preserve"> consu</w:t>
      </w:r>
      <w:r>
        <w:rPr>
          <w:rFonts w:ascii="Calibri" w:hAnsi="Calibri" w:cs="Calibri"/>
          <w:sz w:val="22"/>
          <w:szCs w:val="22"/>
        </w:rPr>
        <w:t>lting for BI and Big data requirements, get business team maximum valve of their required service with</w:t>
      </w:r>
      <w:r w:rsidR="009E2148">
        <w:rPr>
          <w:rFonts w:ascii="Calibri" w:hAnsi="Calibri" w:cs="Calibri"/>
          <w:sz w:val="22"/>
          <w:szCs w:val="22"/>
        </w:rPr>
        <w:t xml:space="preserve"> a</w:t>
      </w:r>
      <w:r>
        <w:rPr>
          <w:rFonts w:ascii="Calibri" w:hAnsi="Calibri" w:cs="Calibri"/>
          <w:sz w:val="22"/>
          <w:szCs w:val="22"/>
        </w:rPr>
        <w:t xml:space="preserve"> </w:t>
      </w:r>
      <w:r w:rsidRPr="009E2148">
        <w:rPr>
          <w:rFonts w:ascii="Calibri" w:hAnsi="Calibri" w:cs="Calibri"/>
          <w:noProof/>
          <w:sz w:val="22"/>
          <w:szCs w:val="22"/>
        </w:rPr>
        <w:t>good</w:t>
      </w:r>
      <w:r>
        <w:rPr>
          <w:rFonts w:ascii="Calibri" w:hAnsi="Calibri" w:cs="Calibri"/>
          <w:sz w:val="22"/>
          <w:szCs w:val="22"/>
        </w:rPr>
        <w:t xml:space="preserve"> understanding with IT team.</w:t>
      </w:r>
    </w:p>
    <w:p w:rsidR="004E0BC8" w:rsidRPr="004E0BC8" w:rsidRDefault="004E0BC8" w:rsidP="004E0BC8">
      <w:pPr>
        <w:pStyle w:val="Default"/>
        <w:numPr>
          <w:ilvl w:val="0"/>
          <w:numId w:val="19"/>
        </w:numPr>
        <w:jc w:val="both"/>
        <w:rPr>
          <w:rFonts w:ascii="Calibri" w:hAnsi="Calibri" w:cs="Calibri"/>
          <w:sz w:val="22"/>
          <w:szCs w:val="22"/>
        </w:rPr>
      </w:pPr>
      <w:r w:rsidRPr="00AD1110">
        <w:rPr>
          <w:rFonts w:ascii="Calibri" w:hAnsi="Calibri" w:cs="Calibri"/>
          <w:sz w:val="22"/>
          <w:szCs w:val="22"/>
        </w:rPr>
        <w:t>.Net/C#/VB.NET/ASP.NE</w:t>
      </w:r>
      <w:r>
        <w:rPr>
          <w:rFonts w:ascii="Calibri" w:hAnsi="Calibri" w:cs="Calibri"/>
          <w:sz w:val="22"/>
          <w:szCs w:val="22"/>
        </w:rPr>
        <w:t>T/</w:t>
      </w:r>
      <w:r w:rsidR="00DE27A2">
        <w:rPr>
          <w:rFonts w:ascii="Calibri" w:hAnsi="Calibri" w:cs="Calibri"/>
          <w:sz w:val="22"/>
          <w:szCs w:val="22"/>
        </w:rPr>
        <w:t>SharePoint/</w:t>
      </w:r>
      <w:r>
        <w:rPr>
          <w:rFonts w:ascii="Calibri" w:hAnsi="Calibri" w:cs="Calibri"/>
          <w:sz w:val="22"/>
          <w:szCs w:val="22"/>
        </w:rPr>
        <w:t xml:space="preserve">MVC/PL(SQL)/SSIS/SSRS/Crystal </w:t>
      </w:r>
      <w:r w:rsidRPr="00AD1110">
        <w:rPr>
          <w:rFonts w:ascii="Calibri" w:hAnsi="Calibri" w:cs="Calibri"/>
          <w:sz w:val="22"/>
          <w:szCs w:val="22"/>
        </w:rPr>
        <w:t>report solution architecture; successfully design and build new applications using Microsoft technologies and migrated old applications from legacy technology to new technologies.</w:t>
      </w:r>
    </w:p>
    <w:p w:rsidR="00E248BE" w:rsidRPr="00244EF8" w:rsidRDefault="00E248BE" w:rsidP="00E248BE">
      <w:pPr>
        <w:pStyle w:val="Default"/>
        <w:numPr>
          <w:ilvl w:val="0"/>
          <w:numId w:val="19"/>
        </w:numPr>
        <w:jc w:val="both"/>
        <w:rPr>
          <w:rFonts w:ascii="Calibri" w:hAnsi="Calibri" w:cs="Calibri"/>
          <w:sz w:val="22"/>
          <w:szCs w:val="22"/>
        </w:rPr>
      </w:pPr>
      <w:r w:rsidRPr="00244EF8">
        <w:rPr>
          <w:rFonts w:ascii="Calibri" w:hAnsi="Calibri" w:cs="Calibri"/>
          <w:sz w:val="22"/>
          <w:szCs w:val="22"/>
        </w:rPr>
        <w:t xml:space="preserve">Manage the IT Delivery and provide consulting to help organizations optimize their IT operations to successfully meet industry requirements of governance, risks, security, compliance and get the maximum value from IT to business. </w:t>
      </w:r>
    </w:p>
    <w:p w:rsidR="006D58C2" w:rsidRPr="006D58C2" w:rsidRDefault="006D58C2" w:rsidP="006D58C2">
      <w:pPr>
        <w:numPr>
          <w:ilvl w:val="0"/>
          <w:numId w:val="19"/>
        </w:numPr>
        <w:rPr>
          <w:rFonts w:ascii="Calibri" w:hAnsi="Calibri" w:cs="Calibri"/>
          <w:color w:val="000000"/>
          <w:sz w:val="22"/>
          <w:szCs w:val="22"/>
        </w:rPr>
      </w:pPr>
      <w:r w:rsidRPr="00D56576">
        <w:rPr>
          <w:rFonts w:ascii="Calibri" w:hAnsi="Calibri" w:cs="Calibri"/>
          <w:color w:val="000000"/>
          <w:sz w:val="22"/>
          <w:szCs w:val="22"/>
        </w:rPr>
        <w:lastRenderedPageBreak/>
        <w:t xml:space="preserve">Member of </w:t>
      </w:r>
      <w:r w:rsidRPr="006D58C2">
        <w:rPr>
          <w:rFonts w:ascii="Calibri" w:hAnsi="Calibri" w:cs="Calibri"/>
          <w:color w:val="000000"/>
          <w:sz w:val="22"/>
          <w:szCs w:val="22"/>
        </w:rPr>
        <w:t>Core of Excellence</w:t>
      </w:r>
      <w:r w:rsidRPr="00D56576">
        <w:rPr>
          <w:rFonts w:ascii="Calibri" w:hAnsi="Calibri" w:cs="Calibri"/>
          <w:color w:val="000000"/>
          <w:sz w:val="22"/>
          <w:szCs w:val="22"/>
        </w:rPr>
        <w:t xml:space="preserve"> that </w:t>
      </w:r>
      <w:r w:rsidRPr="002A349D">
        <w:rPr>
          <w:rFonts w:ascii="Calibri" w:hAnsi="Calibri" w:cs="Calibri"/>
          <w:noProof/>
          <w:color w:val="000000"/>
          <w:sz w:val="22"/>
          <w:szCs w:val="22"/>
        </w:rPr>
        <w:t>decide</w:t>
      </w:r>
      <w:r w:rsidR="002A349D">
        <w:rPr>
          <w:rFonts w:ascii="Calibri" w:hAnsi="Calibri" w:cs="Calibri"/>
          <w:noProof/>
          <w:color w:val="000000"/>
          <w:sz w:val="22"/>
          <w:szCs w:val="22"/>
        </w:rPr>
        <w:t>s</w:t>
      </w:r>
      <w:r w:rsidRPr="00D56576">
        <w:rPr>
          <w:rFonts w:ascii="Calibri" w:hAnsi="Calibri" w:cs="Calibri"/>
          <w:color w:val="000000"/>
          <w:sz w:val="22"/>
          <w:szCs w:val="22"/>
        </w:rPr>
        <w:t xml:space="preserve"> and develop</w:t>
      </w:r>
      <w:r w:rsidR="002A349D">
        <w:rPr>
          <w:rFonts w:ascii="Calibri" w:hAnsi="Calibri" w:cs="Calibri"/>
          <w:color w:val="000000"/>
          <w:sz w:val="22"/>
          <w:szCs w:val="22"/>
        </w:rPr>
        <w:t xml:space="preserve"> a</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strategic</w:t>
      </w:r>
      <w:r w:rsidRPr="00D56576">
        <w:rPr>
          <w:rFonts w:ascii="Calibri" w:hAnsi="Calibri" w:cs="Calibri"/>
          <w:color w:val="000000"/>
          <w:sz w:val="22"/>
          <w:szCs w:val="22"/>
        </w:rPr>
        <w:t xml:space="preserve"> plan for</w:t>
      </w:r>
      <w:r w:rsidR="002A349D">
        <w:rPr>
          <w:rFonts w:ascii="Calibri" w:hAnsi="Calibri" w:cs="Calibri"/>
          <w:color w:val="000000"/>
          <w:sz w:val="22"/>
          <w:szCs w:val="22"/>
        </w:rPr>
        <w:t xml:space="preserve"> the</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future</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roadmap</w:t>
      </w:r>
      <w:r w:rsidRPr="00D56576">
        <w:rPr>
          <w:rFonts w:ascii="Calibri" w:hAnsi="Calibri" w:cs="Calibri"/>
          <w:color w:val="000000"/>
          <w:sz w:val="22"/>
          <w:szCs w:val="22"/>
        </w:rPr>
        <w:t>.</w:t>
      </w:r>
      <w:r>
        <w:rPr>
          <w:rFonts w:ascii="Calibri" w:hAnsi="Calibri" w:cs="Calibri"/>
          <w:color w:val="000000"/>
          <w:sz w:val="22"/>
          <w:szCs w:val="22"/>
        </w:rPr>
        <w:t xml:space="preserve"> </w:t>
      </w:r>
      <w:r w:rsidRPr="006D58C2">
        <w:rPr>
          <w:rFonts w:ascii="Calibri" w:hAnsi="Calibri" w:cs="Calibri"/>
          <w:color w:val="000000"/>
          <w:sz w:val="22"/>
          <w:szCs w:val="22"/>
        </w:rPr>
        <w:t xml:space="preserve">Reduced program expenses by 15% to 35% based on accounts while increasing the productivity, </w:t>
      </w:r>
      <w:r w:rsidRPr="002A349D">
        <w:rPr>
          <w:rFonts w:ascii="Calibri" w:hAnsi="Calibri" w:cs="Calibri"/>
          <w:noProof/>
          <w:color w:val="000000"/>
          <w:sz w:val="22"/>
          <w:szCs w:val="22"/>
        </w:rPr>
        <w:t>quality</w:t>
      </w:r>
      <w:r w:rsidR="002A349D">
        <w:rPr>
          <w:rFonts w:ascii="Calibri" w:hAnsi="Calibri" w:cs="Calibri"/>
          <w:noProof/>
          <w:color w:val="000000"/>
          <w:sz w:val="22"/>
          <w:szCs w:val="22"/>
        </w:rPr>
        <w:t>,</w:t>
      </w:r>
      <w:r w:rsidRPr="006D58C2">
        <w:rPr>
          <w:rFonts w:ascii="Calibri" w:hAnsi="Calibri" w:cs="Calibri"/>
          <w:color w:val="000000"/>
          <w:sz w:val="22"/>
          <w:szCs w:val="22"/>
        </w:rPr>
        <w:t xml:space="preserve"> and automation of manual processes. </w:t>
      </w:r>
    </w:p>
    <w:p w:rsidR="00D160AF" w:rsidRPr="005A72CF" w:rsidRDefault="00D160AF" w:rsidP="00D160AF">
      <w:pPr>
        <w:rPr>
          <w:rFonts w:ascii="Calibri" w:hAnsi="Calibri" w:cs="Calibri"/>
          <w:sz w:val="16"/>
          <w:szCs w:val="16"/>
        </w:rPr>
      </w:pPr>
    </w:p>
    <w:p w:rsidR="00DA3182" w:rsidRPr="00F04F5B" w:rsidRDefault="00DA3182" w:rsidP="00DA3182">
      <w:pPr>
        <w:jc w:val="both"/>
        <w:rPr>
          <w:rFonts w:ascii="Calibri" w:hAnsi="Calibri" w:cs="Calibri"/>
          <w:b/>
          <w:bCs/>
          <w:sz w:val="24"/>
          <w:szCs w:val="24"/>
        </w:rPr>
      </w:pPr>
      <w:r w:rsidRPr="005A72CF">
        <w:rPr>
          <w:rFonts w:ascii="Calibri" w:hAnsi="Calibri" w:cs="Calibri"/>
          <w:b/>
          <w:bCs/>
          <w:sz w:val="24"/>
          <w:szCs w:val="24"/>
        </w:rPr>
        <w:t>TECHNICAL SKILLS</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Programing Languages: - .NET, VB 6.0, C#, VB.NET, XML, WPF, PL/SQL</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Web Technologies: ASP, ASP.NET, Share Point, WCF, Java Script.</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 xml:space="preserve">Business Intelligence /Reporting: - </w:t>
      </w:r>
      <w:r w:rsidR="006C5816">
        <w:rPr>
          <w:rFonts w:ascii="Calibri" w:hAnsi="Calibri" w:cs="Calibri"/>
          <w:bCs/>
          <w:sz w:val="24"/>
          <w:szCs w:val="24"/>
          <w:lang w:val="en-GB"/>
        </w:rPr>
        <w:t xml:space="preserve">Power-BI, </w:t>
      </w:r>
      <w:r w:rsidR="006C5816" w:rsidRPr="00141534">
        <w:rPr>
          <w:rFonts w:ascii="Calibri" w:hAnsi="Calibri" w:cs="Calibri"/>
          <w:bCs/>
          <w:noProof/>
          <w:sz w:val="24"/>
          <w:szCs w:val="24"/>
          <w:lang w:val="en-GB"/>
        </w:rPr>
        <w:t>Tableau,</w:t>
      </w:r>
      <w:r w:rsidRPr="005A72CF">
        <w:rPr>
          <w:rFonts w:ascii="Calibri" w:hAnsi="Calibri" w:cs="Calibri"/>
          <w:bCs/>
          <w:sz w:val="24"/>
          <w:szCs w:val="24"/>
          <w:lang w:val="en-GB"/>
        </w:rPr>
        <w:t xml:space="preserve"> Crystal Report, </w:t>
      </w:r>
      <w:r w:rsidRPr="00141534">
        <w:rPr>
          <w:rFonts w:ascii="Calibri" w:hAnsi="Calibri" w:cs="Calibri"/>
          <w:bCs/>
          <w:noProof/>
          <w:sz w:val="24"/>
          <w:szCs w:val="24"/>
          <w:lang w:val="en-GB"/>
        </w:rPr>
        <w:t>Qlik</w:t>
      </w:r>
      <w:r w:rsidR="00141534">
        <w:rPr>
          <w:rFonts w:ascii="Calibri" w:hAnsi="Calibri" w:cs="Calibri"/>
          <w:bCs/>
          <w:noProof/>
          <w:sz w:val="24"/>
          <w:szCs w:val="24"/>
          <w:lang w:val="en-GB"/>
        </w:rPr>
        <w:t>V</w:t>
      </w:r>
      <w:r w:rsidRPr="00141534">
        <w:rPr>
          <w:rFonts w:ascii="Calibri" w:hAnsi="Calibri" w:cs="Calibri"/>
          <w:bCs/>
          <w:noProof/>
          <w:sz w:val="24"/>
          <w:szCs w:val="24"/>
          <w:lang w:val="en-GB"/>
        </w:rPr>
        <w:t>iew</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Database: - MS SQL Server, MS-Access, Oracle, Teradata, MY SQL</w:t>
      </w:r>
    </w:p>
    <w:p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Tools: - HP-PPM, PlanView, Rally, Planbox, Jira Agile, Aha, HP-ALM, Clear Quest, Cl</w:t>
      </w:r>
      <w:r w:rsidR="00141534">
        <w:rPr>
          <w:rFonts w:ascii="Calibri" w:hAnsi="Calibri" w:cs="Calibri"/>
          <w:bCs/>
          <w:sz w:val="24"/>
          <w:szCs w:val="24"/>
          <w:lang w:val="en-GB"/>
        </w:rPr>
        <w:t>arify</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MS-Visio, MS-Office, MS-Project</w:t>
      </w:r>
      <w:r w:rsidR="00141534">
        <w:rPr>
          <w:rFonts w:ascii="Calibri" w:hAnsi="Calibri" w:cs="Calibri"/>
          <w:bCs/>
          <w:sz w:val="24"/>
          <w:szCs w:val="24"/>
          <w:lang w:val="en-GB"/>
        </w:rPr>
        <w:t>,</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ITG Dashboard, EA, Service Now</w:t>
      </w:r>
    </w:p>
    <w:p w:rsidR="00B17184"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Big Data: - Spark, Scala, Data Marts, HDFS, Hadoop, Map/Reduce, Pig, Hive, HBase, Splunk</w:t>
      </w:r>
      <w:r w:rsidR="00B84064">
        <w:rPr>
          <w:rFonts w:ascii="Calibri" w:hAnsi="Calibri" w:cs="Calibri"/>
          <w:bCs/>
          <w:sz w:val="24"/>
          <w:szCs w:val="24"/>
          <w:lang w:val="en-GB"/>
        </w:rPr>
        <w:t>, Talend</w:t>
      </w:r>
    </w:p>
    <w:p w:rsidR="00E52A01" w:rsidRDefault="00E52A01" w:rsidP="00E52A01">
      <w:pPr>
        <w:pStyle w:val="Default"/>
        <w:rPr>
          <w:rFonts w:ascii="Calibri" w:hAnsi="Calibri" w:cs="Calibri"/>
          <w:bCs/>
          <w:color w:val="auto"/>
          <w:lang w:val="en-GB"/>
        </w:rPr>
      </w:pPr>
      <w:r w:rsidRPr="00E52A01">
        <w:rPr>
          <w:rFonts w:ascii="Calibri" w:hAnsi="Calibri" w:cs="Calibri"/>
          <w:bCs/>
          <w:color w:val="auto"/>
          <w:lang w:val="en-GB"/>
        </w:rPr>
        <w:t>Cloud – Azure, AWS</w:t>
      </w:r>
      <w:r w:rsidR="00872BE8">
        <w:rPr>
          <w:rFonts w:ascii="Calibri" w:hAnsi="Calibri" w:cs="Calibri"/>
          <w:bCs/>
          <w:color w:val="auto"/>
          <w:lang w:val="en-GB"/>
        </w:rPr>
        <w:t xml:space="preserve"> (S3, </w:t>
      </w:r>
      <w:r w:rsidR="00872BE8" w:rsidRPr="00945B1E">
        <w:rPr>
          <w:rFonts w:ascii="Calibri" w:hAnsi="Calibri" w:cs="Calibri"/>
          <w:bCs/>
          <w:noProof/>
          <w:color w:val="auto"/>
          <w:lang w:val="en-GB"/>
        </w:rPr>
        <w:t>EC2</w:t>
      </w:r>
      <w:r w:rsidR="00945B1E">
        <w:rPr>
          <w:rFonts w:ascii="Calibri" w:hAnsi="Calibri" w:cs="Calibri"/>
          <w:bCs/>
          <w:noProof/>
          <w:color w:val="auto"/>
          <w:lang w:val="en-GB"/>
        </w:rPr>
        <w:t>,</w:t>
      </w:r>
      <w:r w:rsidR="00872BE8">
        <w:rPr>
          <w:rFonts w:ascii="Calibri" w:hAnsi="Calibri" w:cs="Calibri"/>
          <w:bCs/>
          <w:color w:val="auto"/>
          <w:lang w:val="en-GB"/>
        </w:rPr>
        <w:t xml:space="preserve"> and RedShift)</w:t>
      </w:r>
      <w:r w:rsidRPr="00E52A01">
        <w:rPr>
          <w:rFonts w:ascii="Calibri" w:hAnsi="Calibri" w:cs="Calibri"/>
          <w:bCs/>
          <w:color w:val="auto"/>
          <w:lang w:val="en-GB"/>
        </w:rPr>
        <w:t>, Google Service and IBM Watson.</w:t>
      </w:r>
    </w:p>
    <w:p w:rsidR="0097181C" w:rsidRPr="0097181C" w:rsidRDefault="0097181C" w:rsidP="0097181C">
      <w:pPr>
        <w:rPr>
          <w:rFonts w:ascii="Calibri" w:hAnsi="Calibri" w:cs="Calibri"/>
          <w:bCs/>
          <w:sz w:val="24"/>
          <w:szCs w:val="24"/>
          <w:lang w:val="en-GB"/>
        </w:rPr>
      </w:pPr>
      <w:r w:rsidRPr="0097181C">
        <w:rPr>
          <w:rFonts w:ascii="Calibri" w:hAnsi="Calibri" w:cs="Calibri"/>
          <w:bCs/>
          <w:sz w:val="24"/>
          <w:szCs w:val="24"/>
          <w:lang w:val="en-GB"/>
        </w:rPr>
        <w:t>Blockchain Hyperledger Fabric Through REST API’s, Hyperledger Composer</w:t>
      </w:r>
    </w:p>
    <w:p w:rsidR="00DA3182" w:rsidRPr="005A72CF" w:rsidRDefault="00DA3182" w:rsidP="00D160AF">
      <w:pPr>
        <w:rPr>
          <w:rFonts w:ascii="Calibri" w:hAnsi="Calibri" w:cs="Calibri"/>
          <w:sz w:val="16"/>
          <w:szCs w:val="16"/>
        </w:rPr>
      </w:pPr>
    </w:p>
    <w:p w:rsidR="004E545B" w:rsidRPr="00F04F5B" w:rsidRDefault="004E545B" w:rsidP="00F04F5B">
      <w:pPr>
        <w:pStyle w:val="Heading1"/>
        <w:tabs>
          <w:tab w:val="left" w:pos="2910"/>
        </w:tabs>
        <w:jc w:val="both"/>
        <w:rPr>
          <w:rFonts w:ascii="Calibri" w:hAnsi="Calibri" w:cs="Calibri"/>
          <w:u w:val="none"/>
        </w:rPr>
      </w:pPr>
      <w:r w:rsidRPr="005A72CF">
        <w:rPr>
          <w:rFonts w:ascii="Calibri" w:hAnsi="Calibri" w:cs="Calibri"/>
          <w:u w:val="none"/>
        </w:rPr>
        <w:t>EDUCATION</w:t>
      </w:r>
    </w:p>
    <w:p w:rsidR="004D0405" w:rsidRPr="005A72CF" w:rsidRDefault="00163FC4"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1998</w:t>
      </w:r>
      <w:r w:rsidR="004D0405" w:rsidRPr="005A72CF">
        <w:rPr>
          <w:rFonts w:ascii="Calibri" w:hAnsi="Calibri" w:cs="Calibri"/>
          <w:color w:val="000000"/>
          <w:sz w:val="24"/>
          <w:szCs w:val="24"/>
        </w:rPr>
        <w:t>- Bachelor of Arts in Economics from Lucknow University</w:t>
      </w:r>
      <w:r w:rsidR="00B66101" w:rsidRPr="005A72CF">
        <w:rPr>
          <w:rFonts w:ascii="Calibri" w:hAnsi="Calibri" w:cs="Calibri"/>
          <w:color w:val="000000"/>
          <w:sz w:val="24"/>
          <w:szCs w:val="24"/>
        </w:rPr>
        <w:t>, India</w:t>
      </w:r>
    </w:p>
    <w:p w:rsidR="004D0405"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 xml:space="preserve">2001- </w:t>
      </w:r>
      <w:r w:rsidR="004D0405" w:rsidRPr="005A72CF">
        <w:rPr>
          <w:rFonts w:ascii="Calibri" w:hAnsi="Calibri" w:cs="Calibri"/>
          <w:color w:val="000000"/>
          <w:sz w:val="24"/>
          <w:szCs w:val="24"/>
        </w:rPr>
        <w:t xml:space="preserve">Diploma in </w:t>
      </w:r>
      <w:r w:rsidR="004D0405" w:rsidRPr="000931A2">
        <w:rPr>
          <w:rFonts w:ascii="Calibri" w:hAnsi="Calibri" w:cs="Calibri"/>
          <w:noProof/>
          <w:color w:val="000000"/>
          <w:sz w:val="24"/>
          <w:szCs w:val="24"/>
        </w:rPr>
        <w:t>Advance</w:t>
      </w:r>
      <w:r w:rsidR="000931A2">
        <w:rPr>
          <w:rFonts w:ascii="Calibri" w:hAnsi="Calibri" w:cs="Calibri"/>
          <w:noProof/>
          <w:color w:val="000000"/>
          <w:sz w:val="24"/>
          <w:szCs w:val="24"/>
        </w:rPr>
        <w:t>d</w:t>
      </w:r>
      <w:r w:rsidR="004D0405" w:rsidRPr="005A72CF">
        <w:rPr>
          <w:rFonts w:ascii="Calibri" w:hAnsi="Calibri" w:cs="Calibri"/>
          <w:color w:val="000000"/>
          <w:sz w:val="24"/>
          <w:szCs w:val="24"/>
        </w:rPr>
        <w:t xml:space="preserve"> Computing from Pune University</w:t>
      </w:r>
      <w:r w:rsidR="00B66101" w:rsidRPr="005A72CF">
        <w:rPr>
          <w:rFonts w:ascii="Calibri" w:hAnsi="Calibri" w:cs="Calibri"/>
          <w:color w:val="000000"/>
          <w:sz w:val="24"/>
          <w:szCs w:val="24"/>
        </w:rPr>
        <w:t>, India</w:t>
      </w:r>
    </w:p>
    <w:p w:rsidR="004E545B"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2</w:t>
      </w:r>
      <w:r w:rsidR="003A365E" w:rsidRPr="005A72CF">
        <w:rPr>
          <w:rFonts w:ascii="Calibri" w:hAnsi="Calibri" w:cs="Calibri"/>
          <w:color w:val="000000"/>
          <w:sz w:val="24"/>
          <w:szCs w:val="24"/>
        </w:rPr>
        <w:t>007</w:t>
      </w:r>
      <w:r w:rsidR="0034769C" w:rsidRPr="005A72CF">
        <w:rPr>
          <w:rFonts w:ascii="Calibri" w:hAnsi="Calibri" w:cs="Calibri"/>
          <w:color w:val="000000"/>
          <w:sz w:val="24"/>
          <w:szCs w:val="24"/>
        </w:rPr>
        <w:t>- Masters in Computer Application</w:t>
      </w:r>
      <w:r w:rsidR="004D0405" w:rsidRPr="005A72CF">
        <w:rPr>
          <w:rFonts w:ascii="Calibri" w:hAnsi="Calibri" w:cs="Calibri"/>
          <w:color w:val="000000"/>
          <w:sz w:val="24"/>
          <w:szCs w:val="24"/>
        </w:rPr>
        <w:t xml:space="preserve"> from IASE Deemed </w:t>
      </w:r>
      <w:r w:rsidR="00BC541E" w:rsidRPr="005A72CF">
        <w:rPr>
          <w:rFonts w:ascii="Calibri" w:hAnsi="Calibri" w:cs="Calibri"/>
          <w:color w:val="000000"/>
          <w:sz w:val="24"/>
          <w:szCs w:val="24"/>
        </w:rPr>
        <w:t xml:space="preserve">Rajasthan </w:t>
      </w:r>
      <w:r w:rsidR="004D0405" w:rsidRPr="005A72CF">
        <w:rPr>
          <w:rFonts w:ascii="Calibri" w:hAnsi="Calibri" w:cs="Calibri"/>
          <w:color w:val="000000"/>
          <w:sz w:val="24"/>
          <w:szCs w:val="24"/>
        </w:rPr>
        <w:t>University</w:t>
      </w:r>
      <w:r w:rsidR="00B66101" w:rsidRPr="005A72CF">
        <w:rPr>
          <w:rFonts w:ascii="Calibri" w:hAnsi="Calibri" w:cs="Calibri"/>
          <w:color w:val="000000"/>
          <w:sz w:val="24"/>
          <w:szCs w:val="24"/>
        </w:rPr>
        <w:t>, India</w:t>
      </w:r>
    </w:p>
    <w:p w:rsidR="004E545B" w:rsidRPr="005A72CF" w:rsidRDefault="004E545B" w:rsidP="004E545B">
      <w:pPr>
        <w:jc w:val="both"/>
        <w:rPr>
          <w:rFonts w:ascii="Calibri" w:hAnsi="Calibri" w:cs="Calibri"/>
          <w:sz w:val="16"/>
          <w:szCs w:val="16"/>
        </w:rPr>
      </w:pPr>
    </w:p>
    <w:p w:rsidR="004E545B" w:rsidRPr="00F04F5B" w:rsidRDefault="004E545B" w:rsidP="00F04F5B">
      <w:pPr>
        <w:pStyle w:val="Heading5"/>
        <w:rPr>
          <w:rFonts w:ascii="Calibri" w:hAnsi="Calibri" w:cs="Calibri"/>
          <w:color w:val="FF0000"/>
          <w:sz w:val="24"/>
          <w:szCs w:val="24"/>
        </w:rPr>
      </w:pPr>
      <w:r w:rsidRPr="005A72CF">
        <w:rPr>
          <w:rFonts w:ascii="Calibri" w:hAnsi="Calibri" w:cs="Calibri"/>
          <w:sz w:val="24"/>
          <w:szCs w:val="24"/>
        </w:rPr>
        <w:t>CERTIFICATIONS</w:t>
      </w:r>
      <w:r w:rsidRPr="005A72CF">
        <w:rPr>
          <w:rFonts w:ascii="Calibri" w:hAnsi="Calibri" w:cs="Calibri"/>
          <w:color w:val="FF0000"/>
          <w:sz w:val="24"/>
          <w:szCs w:val="24"/>
        </w:rPr>
        <w:t xml:space="preserve"> </w:t>
      </w:r>
    </w:p>
    <w:p w:rsidR="00BE2C64" w:rsidRPr="005A72CF" w:rsidRDefault="004D0405" w:rsidP="0049589D">
      <w:pPr>
        <w:spacing w:line="360" w:lineRule="auto"/>
        <w:jc w:val="both"/>
        <w:rPr>
          <w:rFonts w:ascii="Calibri" w:hAnsi="Calibri" w:cs="Calibri"/>
          <w:sz w:val="24"/>
          <w:szCs w:val="24"/>
        </w:rPr>
      </w:pPr>
      <w:r w:rsidRPr="005A72CF">
        <w:rPr>
          <w:rFonts w:ascii="Calibri" w:hAnsi="Calibri" w:cs="Calibri"/>
          <w:sz w:val="24"/>
          <w:szCs w:val="24"/>
        </w:rPr>
        <w:t>Project Management professional (PMI-PMP)</w:t>
      </w:r>
      <w:r w:rsidR="003978B5" w:rsidRPr="005A72CF">
        <w:rPr>
          <w:rFonts w:ascii="Calibri" w:hAnsi="Calibri" w:cs="Calibri"/>
          <w:sz w:val="24"/>
          <w:szCs w:val="24"/>
        </w:rPr>
        <w:t xml:space="preserve">, </w:t>
      </w:r>
      <w:r w:rsidR="004E545B" w:rsidRPr="005A72CF">
        <w:rPr>
          <w:rFonts w:ascii="Calibri" w:hAnsi="Calibri" w:cs="Calibri"/>
          <w:sz w:val="24"/>
          <w:szCs w:val="24"/>
        </w:rPr>
        <w:t xml:space="preserve">Certification in </w:t>
      </w:r>
      <w:r w:rsidRPr="005A72CF">
        <w:rPr>
          <w:rFonts w:ascii="Calibri" w:hAnsi="Calibri" w:cs="Calibri"/>
          <w:sz w:val="24"/>
          <w:szCs w:val="24"/>
        </w:rPr>
        <w:t>SCRUM Master (CSM)</w:t>
      </w:r>
    </w:p>
    <w:p w:rsidR="001B7A4A" w:rsidRDefault="00372CCB">
      <w:pPr>
        <w:pStyle w:val="Heading5"/>
        <w:rPr>
          <w:rFonts w:ascii="Calibri" w:hAnsi="Calibri" w:cs="Calibri"/>
          <w:sz w:val="24"/>
          <w:szCs w:val="24"/>
        </w:rPr>
      </w:pPr>
      <w:r w:rsidRPr="005A72CF">
        <w:rPr>
          <w:rFonts w:ascii="Calibri" w:hAnsi="Calibri" w:cs="Calibri"/>
          <w:sz w:val="24"/>
          <w:szCs w:val="24"/>
        </w:rPr>
        <w:t>PROJECT DETAILS</w:t>
      </w:r>
    </w:p>
    <w:p w:rsidR="001A1081" w:rsidRPr="00E52637" w:rsidRDefault="001A1081" w:rsidP="001A1081">
      <w:pPr>
        <w:rPr>
          <w:sz w:val="16"/>
          <w:szCs w:val="16"/>
        </w:rPr>
      </w:pPr>
    </w:p>
    <w:p w:rsidR="00CA76B5" w:rsidRPr="00004DDE" w:rsidRDefault="00CA76B5" w:rsidP="00004DDE">
      <w:pPr>
        <w:rPr>
          <w:rFonts w:ascii="Calibri" w:hAnsi="Calibri" w:cs="Calibri"/>
          <w:b/>
          <w:sz w:val="24"/>
          <w:szCs w:val="24"/>
        </w:rPr>
      </w:pPr>
      <w:r w:rsidRPr="00004DDE">
        <w:rPr>
          <w:rFonts w:ascii="Calibri" w:hAnsi="Calibri" w:cs="Calibri"/>
          <w:b/>
          <w:sz w:val="24"/>
          <w:szCs w:val="24"/>
        </w:rPr>
        <w:t>Migration of Integration Service to Talend</w:t>
      </w:r>
      <w:r w:rsidR="00CA4DB4" w:rsidRPr="00004DDE">
        <w:rPr>
          <w:rFonts w:ascii="Calibri" w:hAnsi="Calibri" w:cs="Calibri"/>
          <w:b/>
          <w:sz w:val="24"/>
          <w:szCs w:val="24"/>
        </w:rPr>
        <w:t xml:space="preserve"> </w:t>
      </w:r>
      <w:r w:rsidR="00CA4DB4" w:rsidRPr="00004DDE">
        <w:rPr>
          <w:rFonts w:ascii="Calibri" w:hAnsi="Calibri" w:cs="Calibri"/>
          <w:b/>
          <w:sz w:val="24"/>
          <w:szCs w:val="24"/>
        </w:rPr>
        <w:tab/>
      </w:r>
      <w:r w:rsidR="00CA4DB4" w:rsidRPr="00004DDE">
        <w:rPr>
          <w:rFonts w:ascii="Calibri" w:hAnsi="Calibri" w:cs="Calibri"/>
          <w:b/>
          <w:sz w:val="24"/>
          <w:szCs w:val="24"/>
        </w:rPr>
        <w:tab/>
      </w:r>
      <w:r w:rsidR="00CA4DB4" w:rsidRPr="00004DDE">
        <w:rPr>
          <w:rFonts w:ascii="Calibri" w:hAnsi="Calibri" w:cs="Calibri"/>
          <w:b/>
          <w:sz w:val="24"/>
          <w:szCs w:val="24"/>
        </w:rPr>
        <w:tab/>
        <w:t>September</w:t>
      </w:r>
      <w:r w:rsidRPr="00004DDE">
        <w:rPr>
          <w:rFonts w:ascii="Calibri" w:hAnsi="Calibri" w:cs="Calibri"/>
          <w:b/>
          <w:sz w:val="24"/>
          <w:szCs w:val="24"/>
        </w:rPr>
        <w:t xml:space="preserve"> 2017 –  Present</w:t>
      </w:r>
    </w:p>
    <w:p w:rsidR="00CA76B5" w:rsidRPr="00004DDE" w:rsidRDefault="00CA76B5" w:rsidP="00004DDE">
      <w:pPr>
        <w:rPr>
          <w:rFonts w:ascii="Calibri" w:hAnsi="Calibri" w:cs="Calibri"/>
          <w:b/>
          <w:sz w:val="24"/>
          <w:szCs w:val="24"/>
        </w:rPr>
      </w:pPr>
      <w:r w:rsidRPr="00004DDE">
        <w:rPr>
          <w:rFonts w:ascii="Calibri" w:hAnsi="Calibri" w:cs="Calibri"/>
          <w:b/>
          <w:sz w:val="24"/>
          <w:szCs w:val="24"/>
        </w:rPr>
        <w:t>(</w:t>
      </w:r>
      <w:r w:rsidR="00FF131D" w:rsidRPr="00004DDE">
        <w:rPr>
          <w:rFonts w:ascii="Calibri" w:hAnsi="Calibri" w:cs="Calibri"/>
          <w:b/>
          <w:sz w:val="24"/>
          <w:szCs w:val="24"/>
        </w:rPr>
        <w:t xml:space="preserve">Technical </w:t>
      </w:r>
      <w:r w:rsidRPr="00004DDE">
        <w:rPr>
          <w:rFonts w:ascii="Calibri" w:hAnsi="Calibri" w:cs="Calibri"/>
          <w:b/>
          <w:sz w:val="24"/>
          <w:szCs w:val="24"/>
        </w:rPr>
        <w:t>Program Manager</w:t>
      </w:r>
      <w:r w:rsidR="00FF131D" w:rsidRPr="00004DDE">
        <w:rPr>
          <w:rFonts w:ascii="Calibri" w:hAnsi="Calibri" w:cs="Calibri"/>
          <w:b/>
          <w:sz w:val="24"/>
          <w:szCs w:val="24"/>
        </w:rPr>
        <w:t>/Product Owner</w:t>
      </w:r>
      <w:r w:rsidR="0011277F">
        <w:rPr>
          <w:rFonts w:ascii="Calibri" w:hAnsi="Calibri" w:cs="Calibri"/>
          <w:b/>
          <w:sz w:val="24"/>
          <w:szCs w:val="24"/>
        </w:rPr>
        <w:t>/Solution Architect</w:t>
      </w:r>
      <w:r w:rsidRPr="00004DDE">
        <w:rPr>
          <w:rFonts w:ascii="Calibri" w:hAnsi="Calibri" w:cs="Calibri"/>
          <w:b/>
          <w:sz w:val="24"/>
          <w:szCs w:val="24"/>
        </w:rPr>
        <w:t>)- IBM USA</w:t>
      </w:r>
    </w:p>
    <w:p w:rsidR="00CA76B5" w:rsidRDefault="00CA76B5" w:rsidP="00004DDE">
      <w:pPr>
        <w:rPr>
          <w:rFonts w:ascii="Calibri" w:hAnsi="Calibri" w:cs="Calibri"/>
          <w:b/>
          <w:sz w:val="24"/>
          <w:szCs w:val="24"/>
        </w:rPr>
      </w:pPr>
      <w:r w:rsidRPr="00004DDE">
        <w:rPr>
          <w:rFonts w:ascii="Calibri" w:hAnsi="Calibri" w:cs="Calibri"/>
          <w:b/>
          <w:sz w:val="24"/>
          <w:szCs w:val="24"/>
        </w:rPr>
        <w:t>Client: Walgreens</w:t>
      </w:r>
      <w:r w:rsidR="0011277F">
        <w:rPr>
          <w:rFonts w:ascii="Calibri" w:hAnsi="Calibri" w:cs="Calibri"/>
          <w:b/>
          <w:sz w:val="24"/>
          <w:szCs w:val="24"/>
        </w:rPr>
        <w:tab/>
      </w:r>
      <w:r w:rsidRPr="00004DDE">
        <w:rPr>
          <w:rFonts w:ascii="Calibri" w:hAnsi="Calibri" w:cs="Calibri"/>
          <w:b/>
          <w:sz w:val="24"/>
          <w:szCs w:val="24"/>
        </w:rPr>
        <w:t>Location: Deerfield IL</w:t>
      </w:r>
      <w:r w:rsidRPr="00004DDE">
        <w:rPr>
          <w:rFonts w:ascii="Calibri" w:hAnsi="Calibri" w:cs="Calibri"/>
          <w:b/>
          <w:sz w:val="24"/>
          <w:szCs w:val="24"/>
        </w:rPr>
        <w:tab/>
      </w:r>
    </w:p>
    <w:p w:rsidR="0097181C" w:rsidRPr="0011277F" w:rsidRDefault="00DB6B37" w:rsidP="00004DDE">
      <w:pPr>
        <w:rPr>
          <w:rFonts w:ascii="Calibri" w:hAnsi="Calibri" w:cs="Calibri"/>
          <w:bCs/>
          <w:sz w:val="24"/>
          <w:szCs w:val="24"/>
          <w:lang w:val="en-GB"/>
        </w:rPr>
      </w:pPr>
      <w:r w:rsidRPr="00DB6B37">
        <w:rPr>
          <w:rFonts w:ascii="Calibri" w:hAnsi="Calibri" w:cs="Calibri"/>
          <w:bCs/>
          <w:sz w:val="24"/>
          <w:szCs w:val="24"/>
          <w:lang w:val="en-GB"/>
        </w:rPr>
        <w:t>This is the multiyear program which consists of multiple projects to converting their graph and integrate those graph with other business application, data storage and messaging services. In total twenty-two thousand graphs (Ab-initio, DataStage, OCI, Java Build) in the scope of this program to save multimillion dollar saving and consolidating all the business int</w:t>
      </w:r>
      <w:r>
        <w:rPr>
          <w:rFonts w:ascii="Calibri" w:hAnsi="Calibri" w:cs="Calibri"/>
          <w:bCs/>
          <w:sz w:val="24"/>
          <w:szCs w:val="24"/>
          <w:lang w:val="en-GB"/>
        </w:rPr>
        <w:t>egration service into one place.</w:t>
      </w:r>
    </w:p>
    <w:p w:rsidR="00CA76B5" w:rsidRPr="0015394C" w:rsidRDefault="00CA76B5" w:rsidP="00CA76B5">
      <w:pPr>
        <w:pStyle w:val="MediumShading1-Accent11"/>
        <w:rPr>
          <w:rFonts w:ascii="Verdana" w:hAnsi="Verdana" w:cs="Calibri"/>
          <w:b/>
          <w:spacing w:val="34"/>
          <w:w w:val="125"/>
          <w:sz w:val="10"/>
          <w:szCs w:val="26"/>
        </w:rPr>
      </w:pPr>
    </w:p>
    <w:p w:rsidR="00CA76B5" w:rsidRDefault="00CA76B5" w:rsidP="00004DDE">
      <w:pPr>
        <w:rPr>
          <w:rFonts w:ascii="Calibri" w:hAnsi="Calibri" w:cs="Calibri"/>
          <w:b/>
          <w:sz w:val="24"/>
          <w:szCs w:val="24"/>
        </w:rPr>
      </w:pPr>
      <w:r w:rsidRPr="00004DDE">
        <w:rPr>
          <w:rFonts w:ascii="Calibri" w:hAnsi="Calibri" w:cs="Calibri"/>
          <w:b/>
          <w:sz w:val="24"/>
          <w:szCs w:val="24"/>
        </w:rPr>
        <w:t xml:space="preserve">Key Results Achieved: - </w:t>
      </w:r>
    </w:p>
    <w:p w:rsidR="0022259B" w:rsidRPr="00270908" w:rsidRDefault="0022259B" w:rsidP="00004DDE">
      <w:pPr>
        <w:numPr>
          <w:ilvl w:val="0"/>
          <w:numId w:val="34"/>
        </w:numPr>
        <w:rPr>
          <w:rFonts w:ascii="Calibri" w:eastAsia="Cambria" w:hAnsi="Calibri"/>
          <w:sz w:val="24"/>
          <w:szCs w:val="24"/>
        </w:rPr>
      </w:pPr>
      <w:r w:rsidRPr="0022259B">
        <w:rPr>
          <w:rFonts w:ascii="Calibri" w:eastAsia="Cambria" w:hAnsi="Calibri"/>
          <w:sz w:val="24"/>
          <w:szCs w:val="24"/>
        </w:rPr>
        <w:t xml:space="preserve">Define Software release plan and scope with platform lead / </w:t>
      </w:r>
      <w:r w:rsidRPr="004D09C8">
        <w:rPr>
          <w:rFonts w:ascii="Calibri" w:eastAsia="Cambria" w:hAnsi="Calibri"/>
          <w:noProof/>
          <w:sz w:val="24"/>
          <w:szCs w:val="24"/>
        </w:rPr>
        <w:t>BA</w:t>
      </w:r>
      <w:r w:rsidR="004D09C8">
        <w:rPr>
          <w:rFonts w:ascii="Calibri" w:eastAsia="Cambria" w:hAnsi="Calibri"/>
          <w:noProof/>
          <w:sz w:val="24"/>
          <w:szCs w:val="24"/>
        </w:rPr>
        <w:t>/</w:t>
      </w:r>
      <w:r w:rsidRPr="004D09C8">
        <w:rPr>
          <w:rFonts w:ascii="Calibri" w:eastAsia="Cambria" w:hAnsi="Calibri"/>
          <w:noProof/>
          <w:sz w:val="24"/>
          <w:szCs w:val="24"/>
        </w:rPr>
        <w:t>tech</w:t>
      </w:r>
      <w:r w:rsidRPr="0022259B">
        <w:rPr>
          <w:rFonts w:ascii="Calibri" w:eastAsia="Cambria" w:hAnsi="Calibri"/>
          <w:sz w:val="24"/>
          <w:szCs w:val="24"/>
        </w:rPr>
        <w:t xml:space="preserve"> lead, Effective and </w:t>
      </w:r>
      <w:r w:rsidR="00BE6664">
        <w:rPr>
          <w:rFonts w:ascii="Calibri" w:eastAsia="Cambria" w:hAnsi="Calibri"/>
          <w:sz w:val="24"/>
          <w:szCs w:val="24"/>
        </w:rPr>
        <w:t>groomed backlog, Clear defined acceptance c</w:t>
      </w:r>
      <w:r w:rsidRPr="0022259B">
        <w:rPr>
          <w:rFonts w:ascii="Calibri" w:eastAsia="Cambria" w:hAnsi="Calibri"/>
          <w:sz w:val="24"/>
          <w:szCs w:val="24"/>
        </w:rPr>
        <w:t xml:space="preserve">riteria per feature, Effective Agile Processes (Scrum and Agile Hybrid) and </w:t>
      </w:r>
      <w:r w:rsidRPr="004D09C8">
        <w:rPr>
          <w:rFonts w:ascii="Calibri" w:eastAsia="Cambria" w:hAnsi="Calibri"/>
          <w:noProof/>
          <w:sz w:val="24"/>
          <w:szCs w:val="24"/>
        </w:rPr>
        <w:t>Cross</w:t>
      </w:r>
      <w:r w:rsidR="004D09C8">
        <w:rPr>
          <w:rFonts w:ascii="Calibri" w:eastAsia="Cambria" w:hAnsi="Calibri"/>
          <w:noProof/>
          <w:sz w:val="24"/>
          <w:szCs w:val="24"/>
        </w:rPr>
        <w:t>-</w:t>
      </w:r>
      <w:r w:rsidRPr="004D09C8">
        <w:rPr>
          <w:rFonts w:ascii="Calibri" w:eastAsia="Cambria" w:hAnsi="Calibri"/>
          <w:noProof/>
          <w:sz w:val="24"/>
          <w:szCs w:val="24"/>
        </w:rPr>
        <w:t>Functional</w:t>
      </w:r>
      <w:r w:rsidRPr="0022259B">
        <w:rPr>
          <w:rFonts w:ascii="Calibri" w:eastAsia="Cambria" w:hAnsi="Calibri"/>
          <w:sz w:val="24"/>
          <w:szCs w:val="24"/>
        </w:rPr>
        <w:t xml:space="preserve"> communication</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Application objective is to load </w:t>
      </w:r>
      <w:r w:rsidRPr="004D09C8">
        <w:rPr>
          <w:rFonts w:ascii="Calibri" w:hAnsi="Calibri"/>
          <w:noProof/>
        </w:rPr>
        <w:t>High</w:t>
      </w:r>
      <w:r w:rsidR="004D09C8">
        <w:rPr>
          <w:rFonts w:ascii="Calibri" w:hAnsi="Calibri"/>
          <w:noProof/>
        </w:rPr>
        <w:t>-</w:t>
      </w:r>
      <w:r w:rsidRPr="004D09C8">
        <w:rPr>
          <w:rFonts w:ascii="Calibri" w:hAnsi="Calibri"/>
          <w:noProof/>
        </w:rPr>
        <w:t>Frequency</w:t>
      </w:r>
      <w:r w:rsidRPr="00CA4DB4">
        <w:rPr>
          <w:rFonts w:ascii="Calibri" w:hAnsi="Calibri"/>
        </w:rPr>
        <w:t xml:space="preserve"> vendor batch files from IMS to Hadoop environment.</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Managed the communication with other various stakeholders to migrate their integration jobs to Talend.</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Responsible for communication between Business, Test, IT and Senior Management</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Responsible for</w:t>
      </w:r>
      <w:r w:rsidR="004D09C8">
        <w:rPr>
          <w:rFonts w:ascii="Calibri" w:hAnsi="Calibri"/>
        </w:rPr>
        <w:t xml:space="preserve"> the</w:t>
      </w:r>
      <w:r w:rsidRPr="00CA4DB4">
        <w:rPr>
          <w:rFonts w:ascii="Calibri" w:hAnsi="Calibri"/>
        </w:rPr>
        <w:t xml:space="preserve"> </w:t>
      </w:r>
      <w:r w:rsidRPr="004D09C8">
        <w:rPr>
          <w:rFonts w:ascii="Calibri" w:hAnsi="Calibri"/>
          <w:noProof/>
        </w:rPr>
        <w:t>future</w:t>
      </w:r>
      <w:r w:rsidRPr="00CA4DB4">
        <w:rPr>
          <w:rFonts w:ascii="Calibri" w:hAnsi="Calibri"/>
        </w:rPr>
        <w:t xml:space="preserve"> forecast of budget, resources and initiate the process to adopt new technologies to streamline</w:t>
      </w:r>
      <w:r w:rsidR="004D09C8">
        <w:rPr>
          <w:rFonts w:ascii="Calibri" w:hAnsi="Calibri"/>
        </w:rPr>
        <w:t xml:space="preserve"> the</w:t>
      </w:r>
      <w:r w:rsidRPr="00CA4DB4">
        <w:rPr>
          <w:rFonts w:ascii="Calibri" w:hAnsi="Calibri"/>
        </w:rPr>
        <w:t xml:space="preserve"> </w:t>
      </w:r>
      <w:r w:rsidRPr="004D09C8">
        <w:rPr>
          <w:rFonts w:ascii="Calibri" w:hAnsi="Calibri"/>
          <w:noProof/>
        </w:rPr>
        <w:t>process</w:t>
      </w:r>
      <w:r w:rsidRPr="00CA4DB4">
        <w:rPr>
          <w:rFonts w:ascii="Calibri" w:hAnsi="Calibri"/>
        </w:rPr>
        <w:t>.</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Mentoring team members/Managers to bring </w:t>
      </w:r>
      <w:r w:rsidRPr="004D09C8">
        <w:rPr>
          <w:rFonts w:ascii="Calibri" w:hAnsi="Calibri"/>
          <w:noProof/>
        </w:rPr>
        <w:t xml:space="preserve">them </w:t>
      </w:r>
      <w:r w:rsidR="004D09C8">
        <w:rPr>
          <w:rFonts w:ascii="Calibri" w:hAnsi="Calibri"/>
          <w:noProof/>
        </w:rPr>
        <w:t>to</w:t>
      </w:r>
      <w:r w:rsidRPr="00CA4DB4">
        <w:rPr>
          <w:rFonts w:ascii="Calibri" w:hAnsi="Calibri"/>
        </w:rPr>
        <w:t xml:space="preserve"> one table in understanding project architecture and enabling them to provide more inputs for enhancing</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w:t>
      </w:r>
    </w:p>
    <w:p w:rsidR="00CA76B5" w:rsidRPr="00CA4DB4" w:rsidRDefault="00CA76B5" w:rsidP="00CA4DB4">
      <w:pPr>
        <w:pStyle w:val="MediumShading1-Accent11"/>
        <w:numPr>
          <w:ilvl w:val="0"/>
          <w:numId w:val="30"/>
        </w:numPr>
        <w:rPr>
          <w:rFonts w:ascii="Calibri" w:hAnsi="Calibri"/>
        </w:rPr>
      </w:pPr>
      <w:r w:rsidRPr="00CA4DB4">
        <w:rPr>
          <w:rFonts w:ascii="Calibri" w:hAnsi="Calibri"/>
        </w:rPr>
        <w:lastRenderedPageBreak/>
        <w:t>Led the initiative to developed initial MapReduce programs to create the foundation of</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to parse the raw data, populate staging tables and store the refined data </w:t>
      </w:r>
      <w:r w:rsidRPr="004D09C8">
        <w:rPr>
          <w:rFonts w:ascii="Calibri" w:hAnsi="Calibri"/>
          <w:noProof/>
        </w:rPr>
        <w:t>in partitioned</w:t>
      </w:r>
      <w:r w:rsidRPr="00CA4DB4">
        <w:rPr>
          <w:rFonts w:ascii="Calibri" w:hAnsi="Calibri"/>
        </w:rPr>
        <w:t xml:space="preserve"> tables in the HDFS.</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Provided design recommendations and thought leadership to sponsors/stakeholders that improved review processes and resolved technical problems.</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Led the initiatives to Develop Middle Layer for MapReduce to communicate with H-base.</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Getting requirement documents clarification by interacting with business, test, UAT </w:t>
      </w:r>
      <w:r w:rsidRPr="004D09C8">
        <w:rPr>
          <w:rFonts w:ascii="Calibri" w:hAnsi="Calibri"/>
          <w:noProof/>
        </w:rPr>
        <w:t>managers</w:t>
      </w:r>
      <w:r w:rsidR="004D09C8">
        <w:rPr>
          <w:rFonts w:ascii="Calibri" w:hAnsi="Calibri"/>
          <w:noProof/>
        </w:rPr>
        <w:t>,</w:t>
      </w:r>
      <w:r w:rsidRPr="00CA4DB4">
        <w:rPr>
          <w:rFonts w:ascii="Calibri" w:hAnsi="Calibri"/>
        </w:rPr>
        <w:t xml:space="preserve"> and team members.</w:t>
      </w:r>
    </w:p>
    <w:p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Led the teams to make sure, all the industry technical standards </w:t>
      </w:r>
      <w:r w:rsidR="004D09C8" w:rsidRPr="00C42F59">
        <w:rPr>
          <w:rFonts w:ascii="Calibri" w:hAnsi="Calibri"/>
          <w:noProof/>
        </w:rPr>
        <w:t>follow</w:t>
      </w:r>
      <w:r w:rsidR="00C42F59">
        <w:rPr>
          <w:rFonts w:ascii="Calibri" w:hAnsi="Calibri"/>
          <w:noProof/>
        </w:rPr>
        <w:t>s</w:t>
      </w:r>
      <w:r w:rsidRPr="00CA4DB4">
        <w:rPr>
          <w:rFonts w:ascii="Calibri" w:hAnsi="Calibri"/>
        </w:rPr>
        <w:t>.</w:t>
      </w:r>
    </w:p>
    <w:p w:rsidR="00CA76B5" w:rsidRDefault="00CA76B5" w:rsidP="001A1081"/>
    <w:p w:rsidR="001A1081" w:rsidRPr="001A1081" w:rsidRDefault="001A1081" w:rsidP="001A1081">
      <w:pPr>
        <w:rPr>
          <w:rFonts w:ascii="Calibri" w:hAnsi="Calibri" w:cs="Calibri"/>
          <w:b/>
          <w:sz w:val="24"/>
          <w:szCs w:val="24"/>
        </w:rPr>
      </w:pPr>
      <w:r w:rsidRPr="001A1081">
        <w:rPr>
          <w:rFonts w:ascii="Calibri" w:hAnsi="Calibri" w:cs="Calibri"/>
          <w:b/>
          <w:sz w:val="24"/>
          <w:szCs w:val="24"/>
        </w:rPr>
        <w:t xml:space="preserve">Project: Global Information </w:t>
      </w:r>
      <w:r w:rsidR="00A45AE4">
        <w:rPr>
          <w:rFonts w:ascii="Calibri" w:hAnsi="Calibri" w:cs="Calibri"/>
          <w:b/>
          <w:sz w:val="24"/>
          <w:szCs w:val="24"/>
        </w:rPr>
        <w:t xml:space="preserve">Data </w:t>
      </w:r>
      <w:r w:rsidRPr="001A1081">
        <w:rPr>
          <w:rFonts w:ascii="Calibri" w:hAnsi="Calibri" w:cs="Calibri"/>
          <w:b/>
          <w:sz w:val="24"/>
          <w:szCs w:val="24"/>
        </w:rPr>
        <w:t>Platform</w:t>
      </w:r>
      <w:r w:rsidR="008D5F7C">
        <w:rPr>
          <w:rFonts w:ascii="Calibri" w:hAnsi="Calibri" w:cs="Calibri"/>
          <w:b/>
          <w:sz w:val="24"/>
          <w:szCs w:val="24"/>
        </w:rPr>
        <w:t xml:space="preserve"> product</w:t>
      </w:r>
      <w:r w:rsidR="00A45AE4">
        <w:rPr>
          <w:rFonts w:ascii="Calibri" w:hAnsi="Calibri" w:cs="Calibri"/>
          <w:b/>
          <w:sz w:val="24"/>
          <w:szCs w:val="24"/>
        </w:rPr>
        <w:tab/>
      </w:r>
      <w:r w:rsidR="00787FC0">
        <w:rPr>
          <w:rFonts w:ascii="Calibri" w:hAnsi="Calibri" w:cs="Calibri"/>
          <w:b/>
          <w:sz w:val="24"/>
          <w:szCs w:val="24"/>
        </w:rPr>
        <w:tab/>
      </w:r>
      <w:r w:rsidR="00787FC0">
        <w:rPr>
          <w:rFonts w:ascii="Calibri" w:hAnsi="Calibri" w:cs="Calibri"/>
          <w:b/>
          <w:sz w:val="24"/>
          <w:szCs w:val="24"/>
        </w:rPr>
        <w:tab/>
      </w:r>
      <w:r w:rsidR="00A62711">
        <w:rPr>
          <w:rFonts w:ascii="Calibri" w:hAnsi="Calibri" w:cs="Calibri"/>
          <w:b/>
          <w:sz w:val="24"/>
          <w:szCs w:val="24"/>
        </w:rPr>
        <w:t xml:space="preserve">Jun 15 to </w:t>
      </w:r>
      <w:r w:rsidR="003F6A34">
        <w:rPr>
          <w:rFonts w:ascii="Calibri" w:hAnsi="Calibri" w:cs="Calibri"/>
          <w:b/>
          <w:sz w:val="24"/>
          <w:szCs w:val="24"/>
        </w:rPr>
        <w:t>Aug 2017</w:t>
      </w:r>
    </w:p>
    <w:p w:rsidR="001A1081" w:rsidRDefault="001A1081" w:rsidP="001A1081">
      <w:pPr>
        <w:jc w:val="both"/>
        <w:rPr>
          <w:rFonts w:ascii="Calibri" w:hAnsi="Calibri" w:cs="Calibri"/>
          <w:b/>
          <w:sz w:val="24"/>
          <w:szCs w:val="24"/>
        </w:rPr>
      </w:pPr>
      <w:r w:rsidRPr="003844EE">
        <w:rPr>
          <w:rFonts w:ascii="Calibri" w:hAnsi="Calibri" w:cs="Calibri"/>
          <w:b/>
          <w:sz w:val="24"/>
          <w:szCs w:val="24"/>
        </w:rPr>
        <w:t>Client: GE Capital, USA</w:t>
      </w:r>
    </w:p>
    <w:p w:rsidR="008D5F7C" w:rsidRPr="004B2227" w:rsidRDefault="009F3733" w:rsidP="004B2227">
      <w:pPr>
        <w:jc w:val="both"/>
        <w:rPr>
          <w:rFonts w:ascii="Calibri" w:hAnsi="Calibri" w:cs="Calibri"/>
          <w:b/>
          <w:sz w:val="24"/>
          <w:szCs w:val="24"/>
        </w:rPr>
      </w:pPr>
      <w:r w:rsidRPr="00F34EB5">
        <w:rPr>
          <w:rFonts w:ascii="Calibri" w:hAnsi="Calibri" w:cs="Calibri"/>
          <w:b/>
          <w:sz w:val="24"/>
          <w:szCs w:val="24"/>
        </w:rPr>
        <w:t xml:space="preserve">Role: </w:t>
      </w:r>
      <w:r w:rsidR="00A45AE4">
        <w:rPr>
          <w:rFonts w:ascii="Calibri" w:hAnsi="Calibri" w:cs="Calibri"/>
          <w:b/>
          <w:sz w:val="24"/>
          <w:szCs w:val="24"/>
        </w:rPr>
        <w:t>Solution</w:t>
      </w:r>
      <w:r w:rsidR="001A1081" w:rsidRPr="00F34EB5">
        <w:rPr>
          <w:rFonts w:ascii="Calibri" w:hAnsi="Calibri" w:cs="Calibri"/>
          <w:b/>
          <w:sz w:val="24"/>
          <w:szCs w:val="24"/>
        </w:rPr>
        <w:t xml:space="preserve"> Architect</w:t>
      </w:r>
      <w:r w:rsidRPr="00F34EB5">
        <w:rPr>
          <w:rFonts w:ascii="Calibri" w:hAnsi="Calibri" w:cs="Calibri"/>
          <w:b/>
          <w:sz w:val="24"/>
          <w:szCs w:val="24"/>
        </w:rPr>
        <w:t>/ Product Owner</w:t>
      </w:r>
      <w:r w:rsidR="004B2227">
        <w:rPr>
          <w:rFonts w:ascii="Calibri" w:hAnsi="Calibri" w:cs="Calibri"/>
          <w:b/>
          <w:sz w:val="24"/>
          <w:szCs w:val="24"/>
        </w:rPr>
        <w:tab/>
      </w:r>
      <w:r w:rsidR="008D5F7C" w:rsidRPr="003844EE">
        <w:rPr>
          <w:rFonts w:ascii="Calibri" w:hAnsi="Calibri" w:cs="Calibri"/>
          <w:b/>
          <w:bCs/>
          <w:sz w:val="24"/>
          <w:szCs w:val="24"/>
          <w:lang w:val="en-GB"/>
        </w:rPr>
        <w:t>Location: - Norwalk, CT</w:t>
      </w:r>
    </w:p>
    <w:p w:rsidR="008D5F7C" w:rsidRPr="008D5F7C" w:rsidRDefault="008D5F7C" w:rsidP="008D5F7C">
      <w:pPr>
        <w:jc w:val="both"/>
        <w:rPr>
          <w:rFonts w:ascii="Calibri" w:hAnsi="Calibri" w:cs="Calibri"/>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8D5F7C">
        <w:rPr>
          <w:rFonts w:ascii="Calibri" w:hAnsi="Calibri" w:cs="Calibri"/>
          <w:sz w:val="24"/>
          <w:szCs w:val="24"/>
          <w:lang w:val="en-GB"/>
        </w:rPr>
        <w:t xml:space="preserve">GE building the Data platform </w:t>
      </w:r>
      <w:r>
        <w:rPr>
          <w:rFonts w:ascii="Calibri" w:hAnsi="Calibri" w:cs="Calibri"/>
          <w:sz w:val="24"/>
          <w:szCs w:val="24"/>
          <w:lang w:val="en-GB"/>
        </w:rPr>
        <w:t xml:space="preserve">product </w:t>
      </w:r>
      <w:r w:rsidRPr="008D5F7C">
        <w:rPr>
          <w:rFonts w:ascii="Calibri" w:hAnsi="Calibri" w:cs="Calibri"/>
          <w:sz w:val="24"/>
          <w:szCs w:val="24"/>
          <w:lang w:val="en-GB"/>
        </w:rPr>
        <w:t>on</w:t>
      </w:r>
      <w:r w:rsidR="00C42F59">
        <w:rPr>
          <w:rFonts w:ascii="Calibri" w:hAnsi="Calibri" w:cs="Calibri"/>
          <w:sz w:val="24"/>
          <w:szCs w:val="24"/>
          <w:lang w:val="en-GB"/>
        </w:rPr>
        <w:t xml:space="preserve"> the</w:t>
      </w:r>
      <w:r w:rsidRPr="008D5F7C">
        <w:rPr>
          <w:rFonts w:ascii="Calibri" w:hAnsi="Calibri" w:cs="Calibri"/>
          <w:sz w:val="24"/>
          <w:szCs w:val="24"/>
          <w:lang w:val="en-GB"/>
        </w:rPr>
        <w:t xml:space="preserve"> </w:t>
      </w:r>
      <w:r w:rsidRPr="00C42F59">
        <w:rPr>
          <w:rFonts w:ascii="Calibri" w:hAnsi="Calibri" w:cs="Calibri"/>
          <w:noProof/>
          <w:sz w:val="24"/>
          <w:szCs w:val="24"/>
          <w:lang w:val="en-GB"/>
        </w:rPr>
        <w:t>private/public</w:t>
      </w:r>
      <w:r w:rsidRPr="008D5F7C">
        <w:rPr>
          <w:rFonts w:ascii="Calibri" w:hAnsi="Calibri" w:cs="Calibri"/>
          <w:sz w:val="24"/>
          <w:szCs w:val="24"/>
          <w:lang w:val="en-GB"/>
        </w:rPr>
        <w:t xml:space="preserve"> cloud as well as</w:t>
      </w:r>
      <w:r w:rsidR="00C42F59">
        <w:rPr>
          <w:rFonts w:ascii="Calibri" w:hAnsi="Calibri" w:cs="Calibri"/>
          <w:sz w:val="24"/>
          <w:szCs w:val="24"/>
          <w:lang w:val="en-GB"/>
        </w:rPr>
        <w:t xml:space="preserve"> an</w:t>
      </w:r>
      <w:r w:rsidRPr="008D5F7C">
        <w:rPr>
          <w:rFonts w:ascii="Calibri" w:hAnsi="Calibri" w:cs="Calibri"/>
          <w:sz w:val="24"/>
          <w:szCs w:val="24"/>
          <w:lang w:val="en-GB"/>
        </w:rPr>
        <w:t xml:space="preserve"> </w:t>
      </w:r>
      <w:r w:rsidRPr="00C42F59">
        <w:rPr>
          <w:rFonts w:ascii="Calibri" w:hAnsi="Calibri" w:cs="Calibri"/>
          <w:noProof/>
          <w:sz w:val="24"/>
          <w:szCs w:val="24"/>
          <w:lang w:val="en-GB"/>
        </w:rPr>
        <w:t>in</w:t>
      </w:r>
      <w:r w:rsidR="00C42F59" w:rsidRPr="00C42F59">
        <w:rPr>
          <w:rFonts w:ascii="Calibri" w:hAnsi="Calibri" w:cs="Calibri"/>
          <w:noProof/>
          <w:sz w:val="24"/>
          <w:szCs w:val="24"/>
          <w:lang w:val="en-GB"/>
        </w:rPr>
        <w:t>-</w:t>
      </w:r>
      <w:r w:rsidRPr="00C42F59">
        <w:rPr>
          <w:rFonts w:ascii="Calibri" w:hAnsi="Calibri" w:cs="Calibri"/>
          <w:noProof/>
          <w:sz w:val="24"/>
          <w:szCs w:val="24"/>
          <w:lang w:val="en-GB"/>
        </w:rPr>
        <w:t>house</w:t>
      </w:r>
      <w:r w:rsidRPr="008D5F7C">
        <w:rPr>
          <w:rFonts w:ascii="Calibri" w:hAnsi="Calibri" w:cs="Calibri"/>
          <w:sz w:val="24"/>
          <w:szCs w:val="24"/>
          <w:lang w:val="en-GB"/>
        </w:rPr>
        <w:t xml:space="preserve"> platform where they want to build Data lake and store all the data which help various GE and associated business partner will use right data for their reports analytic needs and dashboard.</w:t>
      </w:r>
    </w:p>
    <w:p w:rsidR="008D5F7C" w:rsidRPr="008D5F7C" w:rsidRDefault="008D5F7C" w:rsidP="008D5F7C">
      <w:pPr>
        <w:rPr>
          <w:rFonts w:ascii="Calibri" w:hAnsi="Calibri" w:cs="Calibri"/>
          <w:sz w:val="24"/>
          <w:szCs w:val="24"/>
          <w:lang w:val="en-GB"/>
        </w:rPr>
      </w:pPr>
      <w:r w:rsidRPr="008D5F7C">
        <w:rPr>
          <w:rFonts w:ascii="Calibri" w:hAnsi="Calibri" w:cs="Calibri"/>
          <w:sz w:val="24"/>
          <w:szCs w:val="24"/>
          <w:lang w:val="en-GB"/>
        </w:rPr>
        <w:t>Responsible for defining the structure of the application and</w:t>
      </w:r>
      <w:r w:rsidR="00C42F59">
        <w:rPr>
          <w:rFonts w:ascii="Calibri" w:hAnsi="Calibri" w:cs="Calibri"/>
          <w:sz w:val="24"/>
          <w:szCs w:val="24"/>
          <w:lang w:val="en-GB"/>
        </w:rPr>
        <w:t xml:space="preserve"> ensuring business requirements</w:t>
      </w:r>
      <w:r w:rsidR="00C42F59" w:rsidRPr="00C42F59">
        <w:rPr>
          <w:rFonts w:ascii="Calibri" w:hAnsi="Calibri" w:cs="Calibri"/>
          <w:noProof/>
          <w:sz w:val="24"/>
          <w:szCs w:val="24"/>
          <w:lang w:val="en-GB"/>
        </w:rPr>
        <w:t xml:space="preserve"> </w:t>
      </w:r>
      <w:r w:rsidR="00C42F59" w:rsidRPr="001E034E">
        <w:rPr>
          <w:rFonts w:ascii="Calibri" w:hAnsi="Calibri" w:cs="Calibri"/>
          <w:noProof/>
          <w:sz w:val="24"/>
          <w:szCs w:val="24"/>
          <w:lang w:val="en-GB"/>
        </w:rPr>
        <w:t>f</w:t>
      </w:r>
      <w:r w:rsidR="001E034E">
        <w:rPr>
          <w:rFonts w:ascii="Calibri" w:hAnsi="Calibri" w:cs="Calibri"/>
          <w:noProof/>
          <w:sz w:val="24"/>
          <w:szCs w:val="24"/>
          <w:lang w:val="en-GB"/>
        </w:rPr>
        <w:t>o</w:t>
      </w:r>
      <w:r w:rsidR="00C42F59" w:rsidRPr="001E034E">
        <w:rPr>
          <w:rFonts w:ascii="Calibri" w:hAnsi="Calibri" w:cs="Calibri"/>
          <w:noProof/>
          <w:sz w:val="24"/>
          <w:szCs w:val="24"/>
          <w:lang w:val="en-GB"/>
        </w:rPr>
        <w:t>llows</w:t>
      </w:r>
      <w:r w:rsidRPr="008D5F7C">
        <w:rPr>
          <w:rFonts w:ascii="Calibri" w:hAnsi="Calibri" w:cs="Calibri"/>
          <w:sz w:val="24"/>
          <w:szCs w:val="24"/>
          <w:lang w:val="en-GB"/>
        </w:rPr>
        <w:t>. Creates design documents to illustrate the major components of the application and how they interact. Responsible for bringing an understanding of the enterprise, business system and industry to the teams supporting application interface.</w:t>
      </w:r>
    </w:p>
    <w:p w:rsidR="001F6679" w:rsidRPr="003844EE" w:rsidRDefault="001F6679" w:rsidP="001F6679">
      <w:pPr>
        <w:pStyle w:val="Heading8"/>
        <w:rPr>
          <w:rFonts w:ascii="Calibri" w:hAnsi="Calibri" w:cs="Calibri"/>
          <w:sz w:val="24"/>
          <w:szCs w:val="24"/>
        </w:rPr>
      </w:pPr>
      <w:r w:rsidRPr="003844EE">
        <w:rPr>
          <w:rFonts w:ascii="Calibri" w:hAnsi="Calibri" w:cs="Calibri"/>
          <w:sz w:val="24"/>
          <w:szCs w:val="24"/>
        </w:rPr>
        <w:t>Roles:</w:t>
      </w:r>
    </w:p>
    <w:p w:rsidR="00E34490" w:rsidRDefault="00E34490" w:rsidP="00BF14CD">
      <w:pPr>
        <w:numPr>
          <w:ilvl w:val="0"/>
          <w:numId w:val="30"/>
        </w:numPr>
        <w:rPr>
          <w:rFonts w:ascii="Calibri" w:eastAsia="Cambria" w:hAnsi="Calibri"/>
          <w:sz w:val="24"/>
          <w:szCs w:val="24"/>
        </w:rPr>
      </w:pPr>
      <w:r>
        <w:rPr>
          <w:rFonts w:ascii="Calibri" w:eastAsia="Cambria" w:hAnsi="Calibri"/>
          <w:sz w:val="24"/>
          <w:szCs w:val="24"/>
        </w:rPr>
        <w:t>Converting, migrating and Developing all business and IT support integration jobs (DI and BD) to new product Talend and make sure will achieve the better performance out of it.</w:t>
      </w:r>
    </w:p>
    <w:p w:rsidR="00BF14CD" w:rsidRDefault="00BF14CD" w:rsidP="00BF14CD">
      <w:pPr>
        <w:numPr>
          <w:ilvl w:val="0"/>
          <w:numId w:val="30"/>
        </w:numPr>
        <w:rPr>
          <w:rFonts w:ascii="Calibri" w:eastAsia="Cambria" w:hAnsi="Calibri"/>
          <w:sz w:val="24"/>
          <w:szCs w:val="24"/>
        </w:rPr>
      </w:pPr>
      <w:r w:rsidRPr="00270908">
        <w:rPr>
          <w:rFonts w:ascii="Calibri" w:eastAsia="Cambria" w:hAnsi="Calibri"/>
          <w:sz w:val="24"/>
          <w:szCs w:val="24"/>
        </w:rPr>
        <w:t>Effective Operating Organization &amp; talent development, Efficient Delivery of Services (Quality, Low cost), Efficient and Effective Solution Delivery Process, Promote Continuous Improvement</w:t>
      </w:r>
      <w:r w:rsidR="00DC6AA6">
        <w:rPr>
          <w:rFonts w:ascii="Calibri" w:eastAsia="Cambria" w:hAnsi="Calibri"/>
          <w:sz w:val="24"/>
          <w:szCs w:val="24"/>
        </w:rPr>
        <w:t>.</w:t>
      </w:r>
    </w:p>
    <w:p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Prioritize features for delivery each month. </w:t>
      </w:r>
      <w:r w:rsidR="004517CD" w:rsidRPr="004517CD">
        <w:rPr>
          <w:rFonts w:ascii="Calibri" w:eastAsia="Cambria" w:hAnsi="Calibri"/>
          <w:noProof/>
          <w:sz w:val="24"/>
          <w:szCs w:val="24"/>
        </w:rPr>
        <w:t>Impl</w:t>
      </w:r>
      <w:r w:rsidR="004517CD">
        <w:rPr>
          <w:rFonts w:ascii="Calibri" w:eastAsia="Cambria" w:hAnsi="Calibri"/>
          <w:noProof/>
          <w:sz w:val="24"/>
          <w:szCs w:val="24"/>
        </w:rPr>
        <w:t>e</w:t>
      </w:r>
      <w:r w:rsidR="004517CD" w:rsidRPr="004517CD">
        <w:rPr>
          <w:rFonts w:ascii="Calibri" w:eastAsia="Cambria" w:hAnsi="Calibri"/>
          <w:noProof/>
          <w:sz w:val="24"/>
          <w:szCs w:val="24"/>
        </w:rPr>
        <w:t>mented</w:t>
      </w:r>
      <w:r w:rsidR="004517CD">
        <w:rPr>
          <w:rFonts w:ascii="Calibri" w:eastAsia="Cambria" w:hAnsi="Calibri"/>
          <w:sz w:val="24"/>
          <w:szCs w:val="24"/>
        </w:rPr>
        <w:t xml:space="preserve"> the DevOps to build large CI/CD </w:t>
      </w:r>
      <w:r w:rsidR="004517CD" w:rsidRPr="004517CD">
        <w:rPr>
          <w:rFonts w:ascii="Calibri" w:eastAsia="Cambria" w:hAnsi="Calibri"/>
          <w:noProof/>
          <w:sz w:val="24"/>
          <w:szCs w:val="24"/>
        </w:rPr>
        <w:t>pipelines</w:t>
      </w:r>
      <w:r w:rsidR="004517CD">
        <w:rPr>
          <w:rFonts w:ascii="Calibri" w:eastAsia="Cambria" w:hAnsi="Calibri"/>
          <w:sz w:val="24"/>
          <w:szCs w:val="24"/>
        </w:rPr>
        <w:t>.</w:t>
      </w:r>
    </w:p>
    <w:p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Publish regular progress reports for key </w:t>
      </w:r>
      <w:r w:rsidRPr="00DC6AA6">
        <w:rPr>
          <w:rFonts w:ascii="Calibri" w:eastAsia="Cambria" w:hAnsi="Calibri"/>
          <w:noProof/>
          <w:sz w:val="24"/>
          <w:szCs w:val="24"/>
        </w:rPr>
        <w:t>stakeholde</w:t>
      </w:r>
      <w:r>
        <w:rPr>
          <w:rFonts w:ascii="Calibri" w:eastAsia="Cambria" w:hAnsi="Calibri"/>
          <w:noProof/>
          <w:sz w:val="24"/>
          <w:szCs w:val="24"/>
        </w:rPr>
        <w:t>rs.</w:t>
      </w:r>
    </w:p>
    <w:p w:rsidR="00DC6AA6" w:rsidRPr="00BF14CD"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Investigate, identify, and present the appropriate uses for our data as well as sourcing new data.</w:t>
      </w:r>
    </w:p>
    <w:p w:rsidR="00397C20" w:rsidRDefault="00397C20" w:rsidP="001F6679">
      <w:pPr>
        <w:pStyle w:val="MediumShading1-Accent11"/>
        <w:numPr>
          <w:ilvl w:val="0"/>
          <w:numId w:val="30"/>
        </w:numPr>
        <w:rPr>
          <w:rFonts w:ascii="Calibri" w:hAnsi="Calibri"/>
        </w:rPr>
      </w:pPr>
      <w:r>
        <w:rPr>
          <w:rFonts w:ascii="Calibri" w:hAnsi="Calibri"/>
          <w:color w:val="000000"/>
          <w:sz w:val="22"/>
          <w:szCs w:val="22"/>
          <w:shd w:val="clear" w:color="auto" w:fill="FFFFFF"/>
        </w:rPr>
        <w:t>Translates complex functional and technical requirements into detailed architecture, design, and development</w:t>
      </w:r>
      <w:r w:rsidRPr="006232F8">
        <w:rPr>
          <w:rFonts w:ascii="Calibri" w:hAnsi="Calibri"/>
        </w:rPr>
        <w:t xml:space="preserve"> </w:t>
      </w:r>
    </w:p>
    <w:p w:rsidR="00185896" w:rsidRPr="00867B60" w:rsidRDefault="00185896" w:rsidP="001F6679">
      <w:pPr>
        <w:pStyle w:val="MediumShading1-Accent11"/>
        <w:numPr>
          <w:ilvl w:val="0"/>
          <w:numId w:val="30"/>
        </w:numPr>
        <w:rPr>
          <w:rFonts w:ascii="Calibri" w:hAnsi="Calibri"/>
        </w:rPr>
      </w:pPr>
      <w:r>
        <w:rPr>
          <w:rFonts w:ascii="Calibri" w:hAnsi="Calibri"/>
          <w:color w:val="000000"/>
          <w:sz w:val="22"/>
          <w:szCs w:val="22"/>
          <w:shd w:val="clear" w:color="auto" w:fill="FFFFFF"/>
        </w:rPr>
        <w:t xml:space="preserve">Work on multiple projects as a technical lead driving user story analysis and elaboration, </w:t>
      </w:r>
      <w:r w:rsidRPr="00867B60">
        <w:rPr>
          <w:rFonts w:ascii="Calibri" w:hAnsi="Calibri"/>
          <w:noProof/>
          <w:color w:val="000000"/>
          <w:sz w:val="22"/>
          <w:szCs w:val="22"/>
          <w:shd w:val="clear" w:color="auto" w:fill="FFFFFF"/>
        </w:rPr>
        <w:t>design</w:t>
      </w:r>
      <w:r w:rsidR="00867B60">
        <w:rPr>
          <w:rFonts w:ascii="Calibri" w:hAnsi="Calibri"/>
          <w:noProof/>
          <w:color w:val="000000"/>
          <w:sz w:val="22"/>
          <w:szCs w:val="22"/>
          <w:shd w:val="clear" w:color="auto" w:fill="FFFFFF"/>
        </w:rPr>
        <w:t>,</w:t>
      </w:r>
      <w:r>
        <w:rPr>
          <w:rFonts w:ascii="Calibri" w:hAnsi="Calibri"/>
          <w:color w:val="000000"/>
          <w:sz w:val="22"/>
          <w:szCs w:val="22"/>
          <w:shd w:val="clear" w:color="auto" w:fill="FFFFFF"/>
        </w:rPr>
        <w:t xml:space="preserve"> and development of software applications, testing, and builds automation tools.</w:t>
      </w:r>
    </w:p>
    <w:p w:rsidR="00867B60" w:rsidRDefault="00867B60" w:rsidP="001F6679">
      <w:pPr>
        <w:pStyle w:val="MediumShading1-Accent11"/>
        <w:numPr>
          <w:ilvl w:val="0"/>
          <w:numId w:val="30"/>
        </w:numPr>
        <w:rPr>
          <w:rFonts w:ascii="Calibri" w:hAnsi="Calibri"/>
        </w:rPr>
      </w:pPr>
      <w:r>
        <w:rPr>
          <w:rFonts w:ascii="Calibri" w:hAnsi="Calibri"/>
          <w:color w:val="000000"/>
          <w:sz w:val="22"/>
          <w:szCs w:val="22"/>
          <w:shd w:val="clear" w:color="auto" w:fill="FFFFFF"/>
        </w:rPr>
        <w:t>Hands-on experience with platforms and tools including data ingestion (batch &amp; real time), transformation and delivery in Hadoop ecosystem (such as HIVE, Python, R)</w:t>
      </w:r>
    </w:p>
    <w:p w:rsidR="001F6679" w:rsidRPr="006232F8" w:rsidRDefault="00FE2EE2" w:rsidP="001F6679">
      <w:pPr>
        <w:pStyle w:val="MediumShading1-Accent11"/>
        <w:numPr>
          <w:ilvl w:val="0"/>
          <w:numId w:val="30"/>
        </w:numPr>
        <w:rPr>
          <w:rFonts w:ascii="Calibri" w:hAnsi="Calibri"/>
        </w:rPr>
      </w:pPr>
      <w:r w:rsidRPr="006232F8">
        <w:rPr>
          <w:rFonts w:ascii="Calibri" w:hAnsi="Calibri"/>
        </w:rPr>
        <w:t xml:space="preserve">Working with multiple </w:t>
      </w:r>
      <w:r w:rsidRPr="00397C20">
        <w:rPr>
          <w:rFonts w:ascii="Calibri" w:hAnsi="Calibri"/>
          <w:noProof/>
        </w:rPr>
        <w:t>busines</w:t>
      </w:r>
      <w:r w:rsidR="00397C20">
        <w:rPr>
          <w:rFonts w:ascii="Calibri" w:hAnsi="Calibri"/>
          <w:noProof/>
        </w:rPr>
        <w:t>se</w:t>
      </w:r>
      <w:r w:rsidRPr="00397C20">
        <w:rPr>
          <w:rFonts w:ascii="Calibri" w:hAnsi="Calibri"/>
          <w:noProof/>
        </w:rPr>
        <w:t>s</w:t>
      </w:r>
      <w:r w:rsidRPr="006232F8">
        <w:rPr>
          <w:rFonts w:ascii="Calibri" w:hAnsi="Calibri"/>
        </w:rPr>
        <w:t xml:space="preserve"> to get their requirement</w:t>
      </w:r>
      <w:r w:rsidR="00214E15" w:rsidRPr="006232F8">
        <w:rPr>
          <w:rFonts w:ascii="Calibri" w:hAnsi="Calibri"/>
        </w:rPr>
        <w:t xml:space="preserve">s to change/migrate and new process and Data Flow, making sure they are well versed and </w:t>
      </w:r>
      <w:r w:rsidR="00214E15" w:rsidRPr="00397C20">
        <w:rPr>
          <w:rFonts w:ascii="Calibri" w:hAnsi="Calibri"/>
          <w:noProof/>
        </w:rPr>
        <w:t xml:space="preserve">known </w:t>
      </w:r>
      <w:r w:rsidR="00214E15" w:rsidRPr="00867B60">
        <w:rPr>
          <w:rFonts w:ascii="Calibri" w:hAnsi="Calibri"/>
          <w:noProof/>
        </w:rPr>
        <w:t>the value</w:t>
      </w:r>
      <w:r w:rsidR="00214E15" w:rsidRPr="006232F8">
        <w:rPr>
          <w:rFonts w:ascii="Calibri" w:hAnsi="Calibri"/>
        </w:rPr>
        <w:t xml:space="preserve"> they are going to get with this change.</w:t>
      </w:r>
      <w:r w:rsidR="001F6679" w:rsidRPr="006232F8">
        <w:rPr>
          <w:rFonts w:ascii="Calibri" w:hAnsi="Calibri"/>
        </w:rPr>
        <w:t xml:space="preserve"> </w:t>
      </w:r>
    </w:p>
    <w:p w:rsidR="001F6679" w:rsidRPr="006232F8" w:rsidRDefault="001F6679" w:rsidP="001F6679">
      <w:pPr>
        <w:pStyle w:val="MediumShading1-Accent11"/>
        <w:numPr>
          <w:ilvl w:val="0"/>
          <w:numId w:val="30"/>
        </w:numPr>
        <w:rPr>
          <w:rFonts w:ascii="Calibri" w:hAnsi="Calibri"/>
        </w:rPr>
      </w:pPr>
      <w:r w:rsidRPr="00867B60">
        <w:rPr>
          <w:rFonts w:ascii="Calibri" w:hAnsi="Calibri"/>
          <w:noProof/>
        </w:rPr>
        <w:t>Collects</w:t>
      </w:r>
      <w:r w:rsidRPr="006232F8">
        <w:rPr>
          <w:rFonts w:ascii="Calibri" w:hAnsi="Calibri"/>
        </w:rPr>
        <w:t xml:space="preserve"> </w:t>
      </w:r>
      <w:r w:rsidRPr="00867B60">
        <w:rPr>
          <w:rFonts w:ascii="Calibri" w:hAnsi="Calibri"/>
          <w:noProof/>
        </w:rPr>
        <w:t>verif</w:t>
      </w:r>
      <w:r w:rsidR="00867B60">
        <w:rPr>
          <w:rFonts w:ascii="Calibri" w:hAnsi="Calibri"/>
          <w:noProof/>
        </w:rPr>
        <w:t>y</w:t>
      </w:r>
      <w:r w:rsidRPr="006232F8">
        <w:rPr>
          <w:rFonts w:ascii="Calibri" w:hAnsi="Calibri"/>
        </w:rPr>
        <w:t xml:space="preserve"> and </w:t>
      </w:r>
      <w:r w:rsidRPr="00A403EF">
        <w:rPr>
          <w:rFonts w:ascii="Calibri" w:hAnsi="Calibri"/>
          <w:noProof/>
        </w:rPr>
        <w:t>document</w:t>
      </w:r>
      <w:r w:rsidRPr="006232F8">
        <w:rPr>
          <w:rFonts w:ascii="Calibri" w:hAnsi="Calibri"/>
        </w:rPr>
        <w:t xml:space="preserve"> application technical procedures and standards. </w:t>
      </w:r>
    </w:p>
    <w:p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May collaborates with Network Ops team to align application architecture and Infrastructure initiatives. </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Working as Project Manager/Product owner and performing client communication, quality process and other project related day to day task.</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Application Requirement gathering, design, development and post production support.</w:t>
      </w:r>
    </w:p>
    <w:p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lastRenderedPageBreak/>
        <w:t xml:space="preserve">Ensure all the Agile process well followed and </w:t>
      </w:r>
      <w:r w:rsidRPr="0049634D">
        <w:rPr>
          <w:rFonts w:ascii="Calibri" w:hAnsi="Calibri" w:cs="Calibri"/>
          <w:noProof/>
          <w:color w:val="000000"/>
          <w:sz w:val="24"/>
          <w:szCs w:val="24"/>
        </w:rPr>
        <w:t>continue</w:t>
      </w:r>
      <w:r w:rsidR="0049634D">
        <w:rPr>
          <w:rFonts w:ascii="Calibri" w:hAnsi="Calibri" w:cs="Calibri"/>
          <w:noProof/>
          <w:color w:val="000000"/>
          <w:sz w:val="24"/>
          <w:szCs w:val="24"/>
        </w:rPr>
        <w:t>d</w:t>
      </w:r>
      <w:r w:rsidRPr="003844EE">
        <w:rPr>
          <w:rFonts w:ascii="Calibri" w:hAnsi="Calibri" w:cs="Calibri"/>
          <w:color w:val="000000"/>
          <w:sz w:val="24"/>
          <w:szCs w:val="24"/>
        </w:rPr>
        <w:t xml:space="preserve"> delivery happen.</w:t>
      </w:r>
    </w:p>
    <w:p w:rsidR="00214E15" w:rsidRPr="00214E15"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Serves as a technical software advisor </w:t>
      </w:r>
      <w:r w:rsidRPr="0049634D">
        <w:rPr>
          <w:rFonts w:ascii="Calibri" w:hAnsi="Calibri"/>
          <w:noProof/>
        </w:rPr>
        <w:t>and</w:t>
      </w:r>
      <w:r w:rsidRPr="006232F8">
        <w:rPr>
          <w:rFonts w:ascii="Calibri" w:hAnsi="Calibri"/>
        </w:rPr>
        <w:t xml:space="preserve"> decision maker to provide </w:t>
      </w:r>
      <w:r w:rsidRPr="0049634D">
        <w:rPr>
          <w:rFonts w:ascii="Calibri" w:hAnsi="Calibri"/>
          <w:noProof/>
        </w:rPr>
        <w:t>long</w:t>
      </w:r>
      <w:r w:rsidR="0049634D">
        <w:rPr>
          <w:rFonts w:ascii="Calibri" w:hAnsi="Calibri"/>
          <w:noProof/>
        </w:rPr>
        <w:t>-</w:t>
      </w:r>
      <w:r w:rsidRPr="0049634D">
        <w:rPr>
          <w:rFonts w:ascii="Calibri" w:hAnsi="Calibri"/>
          <w:noProof/>
        </w:rPr>
        <w:t>range</w:t>
      </w:r>
      <w:r w:rsidRPr="006232F8">
        <w:rPr>
          <w:rFonts w:ascii="Calibri" w:hAnsi="Calibri"/>
        </w:rPr>
        <w:t xml:space="preserve"> global application architecture along with MGPPs of transition steps to get from current to future architecture recommendations. </w:t>
      </w:r>
    </w:p>
    <w:p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Responsible for strategy &amp; global application technology stack. </w:t>
      </w:r>
    </w:p>
    <w:p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Proactively seeks application best practices within GE/GEC/HQ and the industry to gain a deeper knowledge of </w:t>
      </w:r>
      <w:r w:rsidR="0049634D">
        <w:rPr>
          <w:rFonts w:ascii="Calibri" w:hAnsi="Calibri"/>
          <w:noProof/>
        </w:rPr>
        <w:t>preferred corporate</w:t>
      </w:r>
      <w:r w:rsidRPr="006232F8">
        <w:rPr>
          <w:rFonts w:ascii="Calibri" w:hAnsi="Calibri"/>
        </w:rPr>
        <w:t xml:space="preserve"> tools.</w:t>
      </w:r>
    </w:p>
    <w:p w:rsidR="00214E15" w:rsidRPr="003844EE" w:rsidRDefault="00214E15" w:rsidP="00214E15">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w:t>
      </w:r>
      <w:r w:rsidR="00640CB3">
        <w:rPr>
          <w:rFonts w:ascii="Calibri" w:hAnsi="Calibri" w:cs="Calibri"/>
          <w:sz w:val="24"/>
          <w:szCs w:val="24"/>
        </w:rPr>
        <w:t>Hadoop |HDFS</w:t>
      </w:r>
      <w:r w:rsidRPr="003844EE">
        <w:rPr>
          <w:rFonts w:ascii="Calibri" w:hAnsi="Calibri" w:cs="Calibri"/>
          <w:sz w:val="24"/>
          <w:szCs w:val="24"/>
        </w:rPr>
        <w:t xml:space="preserve">| </w:t>
      </w:r>
      <w:r w:rsidR="00640CB3">
        <w:rPr>
          <w:rFonts w:ascii="Calibri" w:hAnsi="Calibri" w:cs="Calibri"/>
          <w:sz w:val="24"/>
          <w:szCs w:val="24"/>
        </w:rPr>
        <w:t xml:space="preserve">Hive </w:t>
      </w:r>
      <w:r w:rsidRPr="003844EE">
        <w:rPr>
          <w:rFonts w:ascii="Calibri" w:hAnsi="Calibri" w:cs="Calibri"/>
          <w:sz w:val="24"/>
          <w:szCs w:val="24"/>
        </w:rPr>
        <w:t>|</w:t>
      </w:r>
      <w:r w:rsidR="00640CB3">
        <w:rPr>
          <w:rFonts w:ascii="Calibri" w:hAnsi="Calibri" w:cs="Calibri"/>
          <w:sz w:val="24"/>
          <w:szCs w:val="24"/>
        </w:rPr>
        <w:t>Informatica</w:t>
      </w:r>
      <w:r w:rsidRPr="003844EE">
        <w:rPr>
          <w:rFonts w:ascii="Calibri" w:hAnsi="Calibri" w:cs="Calibri"/>
          <w:sz w:val="24"/>
          <w:szCs w:val="24"/>
        </w:rPr>
        <w:t xml:space="preserve"> |</w:t>
      </w:r>
      <w:r w:rsidR="00640CB3">
        <w:rPr>
          <w:rFonts w:ascii="Calibri" w:hAnsi="Calibri" w:cs="Calibri"/>
          <w:sz w:val="24"/>
          <w:szCs w:val="24"/>
        </w:rPr>
        <w:t>Talend</w:t>
      </w:r>
      <w:r w:rsidR="00067DEC">
        <w:rPr>
          <w:rFonts w:ascii="Calibri" w:hAnsi="Calibri" w:cs="Calibri"/>
          <w:sz w:val="24"/>
          <w:szCs w:val="24"/>
        </w:rPr>
        <w:t>| SSIS</w:t>
      </w:r>
      <w:r w:rsidRPr="003844EE">
        <w:rPr>
          <w:rFonts w:ascii="Calibri" w:hAnsi="Calibri" w:cs="Calibri"/>
          <w:sz w:val="24"/>
          <w:szCs w:val="24"/>
        </w:rPr>
        <w:t xml:space="preserve"> | </w:t>
      </w:r>
      <w:r w:rsidR="00640CB3">
        <w:rPr>
          <w:rFonts w:ascii="Calibri" w:hAnsi="Calibri" w:cs="Calibri"/>
          <w:sz w:val="24"/>
          <w:szCs w:val="24"/>
        </w:rPr>
        <w:t>Teradata</w:t>
      </w:r>
      <w:r>
        <w:rPr>
          <w:rFonts w:ascii="Calibri" w:hAnsi="Calibri" w:cs="Calibri"/>
          <w:sz w:val="24"/>
          <w:szCs w:val="24"/>
        </w:rPr>
        <w:t xml:space="preserve">| </w:t>
      </w:r>
      <w:r w:rsidR="00640CB3">
        <w:rPr>
          <w:rFonts w:ascii="Calibri" w:hAnsi="Calibri" w:cs="Calibri"/>
          <w:sz w:val="24"/>
          <w:szCs w:val="24"/>
        </w:rPr>
        <w:t>AWS-S3</w:t>
      </w:r>
      <w:r>
        <w:rPr>
          <w:rFonts w:ascii="Calibri" w:hAnsi="Calibri" w:cs="Calibri"/>
          <w:sz w:val="24"/>
          <w:szCs w:val="24"/>
        </w:rPr>
        <w:t xml:space="preserve"> </w:t>
      </w:r>
      <w:r w:rsidR="00640CB3">
        <w:rPr>
          <w:rFonts w:ascii="Calibri" w:hAnsi="Calibri" w:cs="Calibri"/>
          <w:sz w:val="24"/>
          <w:szCs w:val="24"/>
        </w:rPr>
        <w:t>|AWS EC2</w:t>
      </w:r>
      <w:r>
        <w:rPr>
          <w:rFonts w:ascii="Calibri" w:hAnsi="Calibri" w:cs="Calibri"/>
          <w:sz w:val="24"/>
          <w:szCs w:val="24"/>
        </w:rPr>
        <w:t xml:space="preserve">| </w:t>
      </w:r>
      <w:r w:rsidR="00640CB3">
        <w:rPr>
          <w:rFonts w:ascii="Calibri" w:hAnsi="Calibri" w:cs="Calibri"/>
          <w:sz w:val="24"/>
          <w:szCs w:val="24"/>
        </w:rPr>
        <w:t>RedShift</w:t>
      </w:r>
      <w:r>
        <w:rPr>
          <w:rFonts w:ascii="Calibri" w:hAnsi="Calibri" w:cs="Calibri"/>
          <w:sz w:val="24"/>
          <w:szCs w:val="24"/>
        </w:rPr>
        <w:t xml:space="preserve"> | </w:t>
      </w:r>
      <w:r w:rsidR="0091726A">
        <w:rPr>
          <w:rFonts w:ascii="Calibri" w:hAnsi="Calibri" w:cs="Calibri"/>
          <w:sz w:val="24"/>
          <w:szCs w:val="24"/>
        </w:rPr>
        <w:t>Azure |</w:t>
      </w:r>
      <w:r w:rsidR="00640CB3">
        <w:rPr>
          <w:rFonts w:ascii="Calibri" w:hAnsi="Calibri" w:cs="Calibri"/>
          <w:sz w:val="24"/>
          <w:szCs w:val="24"/>
        </w:rPr>
        <w:t>Jenkins |Spark|</w:t>
      </w:r>
      <w:r w:rsidR="00067DEC">
        <w:rPr>
          <w:rFonts w:ascii="Calibri" w:hAnsi="Calibri" w:cs="Calibri"/>
          <w:sz w:val="24"/>
          <w:szCs w:val="24"/>
        </w:rPr>
        <w:t xml:space="preserve"> </w:t>
      </w:r>
      <w:r w:rsidR="00640CB3">
        <w:rPr>
          <w:rFonts w:ascii="Calibri" w:hAnsi="Calibri" w:cs="Calibri"/>
          <w:sz w:val="24"/>
          <w:szCs w:val="24"/>
        </w:rPr>
        <w:t>Java|</w:t>
      </w:r>
      <w:r w:rsidR="00067DEC">
        <w:rPr>
          <w:rFonts w:ascii="Calibri" w:hAnsi="Calibri" w:cs="Calibri"/>
          <w:sz w:val="24"/>
          <w:szCs w:val="24"/>
        </w:rPr>
        <w:t xml:space="preserve"> </w:t>
      </w:r>
      <w:r w:rsidR="00640CB3">
        <w:rPr>
          <w:rFonts w:ascii="Calibri" w:hAnsi="Calibri" w:cs="Calibri"/>
          <w:sz w:val="24"/>
          <w:szCs w:val="24"/>
        </w:rPr>
        <w:t>Scala</w:t>
      </w:r>
      <w:r w:rsidR="00067DEC">
        <w:rPr>
          <w:rFonts w:ascii="Calibri" w:hAnsi="Calibri" w:cs="Calibri"/>
          <w:sz w:val="24"/>
          <w:szCs w:val="24"/>
        </w:rPr>
        <w:t>| GIT</w:t>
      </w:r>
    </w:p>
    <w:p w:rsidR="001B7A4A" w:rsidRPr="00863CDF" w:rsidRDefault="001B7A4A">
      <w:pPr>
        <w:jc w:val="both"/>
        <w:rPr>
          <w:rFonts w:ascii="Calibri" w:hAnsi="Calibri" w:cs="Calibri"/>
          <w:b/>
          <w:bCs/>
          <w:color w:val="000000"/>
          <w:sz w:val="8"/>
          <w:szCs w:val="8"/>
        </w:rPr>
      </w:pPr>
    </w:p>
    <w:p w:rsidR="00F849E3" w:rsidRPr="003844EE" w:rsidRDefault="0056511B" w:rsidP="00F849E3">
      <w:pPr>
        <w:jc w:val="both"/>
        <w:rPr>
          <w:rFonts w:ascii="Calibri" w:hAnsi="Calibri" w:cs="Calibri"/>
          <w:b/>
          <w:bCs/>
          <w:sz w:val="24"/>
          <w:szCs w:val="24"/>
          <w:lang w:val="en-GB"/>
        </w:rPr>
      </w:pPr>
      <w:r>
        <w:rPr>
          <w:rFonts w:ascii="Calibri" w:hAnsi="Calibri" w:cs="Calibri"/>
          <w:b/>
          <w:bCs/>
          <w:sz w:val="24"/>
          <w:szCs w:val="24"/>
          <w:lang w:val="en-GB"/>
        </w:rPr>
        <w:t>Project: Migration and</w:t>
      </w:r>
      <w:r w:rsidR="009F3733">
        <w:rPr>
          <w:rFonts w:ascii="Calibri" w:hAnsi="Calibri" w:cs="Calibri"/>
          <w:b/>
          <w:bCs/>
          <w:sz w:val="24"/>
          <w:szCs w:val="24"/>
          <w:lang w:val="en-GB"/>
        </w:rPr>
        <w:t xml:space="preserve"> Simplification of PMO</w:t>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t>Apr-14</w:t>
      </w:r>
      <w:r w:rsidR="00F849E3" w:rsidRPr="003844EE">
        <w:rPr>
          <w:rFonts w:ascii="Calibri" w:hAnsi="Calibri" w:cs="Calibri"/>
          <w:b/>
          <w:bCs/>
          <w:sz w:val="24"/>
          <w:szCs w:val="24"/>
          <w:lang w:val="en-GB"/>
        </w:rPr>
        <w:t xml:space="preserve"> to </w:t>
      </w:r>
      <w:r w:rsidR="00A62711">
        <w:rPr>
          <w:rFonts w:ascii="Calibri" w:hAnsi="Calibri" w:cs="Calibri"/>
          <w:b/>
          <w:bCs/>
          <w:sz w:val="24"/>
          <w:szCs w:val="24"/>
          <w:lang w:val="en-GB"/>
        </w:rPr>
        <w:t>Jun 15</w:t>
      </w:r>
    </w:p>
    <w:p w:rsidR="00F849E3"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rsidR="0065303B" w:rsidRPr="0065303B" w:rsidRDefault="0065303B" w:rsidP="0065303B">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Manager/Product Owner</w:t>
      </w:r>
    </w:p>
    <w:p w:rsidR="00F849E3" w:rsidRPr="003844EE" w:rsidRDefault="00F849E3" w:rsidP="00F849E3">
      <w:pPr>
        <w:rPr>
          <w:rFonts w:ascii="Calibri" w:hAnsi="Calibri" w:cs="Calibri"/>
          <w:b/>
          <w:bCs/>
          <w:sz w:val="24"/>
          <w:szCs w:val="24"/>
          <w:lang w:val="en-GB"/>
        </w:rPr>
      </w:pPr>
      <w:r w:rsidRPr="003844EE">
        <w:rPr>
          <w:rFonts w:ascii="Calibri" w:hAnsi="Calibri" w:cs="Calibri"/>
          <w:b/>
          <w:bCs/>
          <w:sz w:val="24"/>
          <w:szCs w:val="24"/>
          <w:lang w:val="en-GB"/>
        </w:rPr>
        <w:t>Location: - Norwalk, CT</w:t>
      </w:r>
    </w:p>
    <w:p w:rsidR="00F849E3" w:rsidRPr="003844EE" w:rsidRDefault="00F849E3" w:rsidP="00F849E3">
      <w:pPr>
        <w:rPr>
          <w:rFonts w:ascii="Calibri" w:hAnsi="Calibri" w:cs="Calibri"/>
          <w:bCs/>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3844EE">
        <w:rPr>
          <w:rFonts w:ascii="Calibri" w:hAnsi="Calibri" w:cs="Calibri"/>
          <w:sz w:val="24"/>
          <w:szCs w:val="24"/>
          <w:lang w:val="en-GB"/>
        </w:rPr>
        <w:t xml:space="preserve">Help to design the Simplified project process so that every project runs under GECA capture their all project related data (Budget, Regulatory &amp; Governance Information, Applications Involved, Change Request) into Simplified project request, so that all the stakeholder can we the progress and opt-in for their involvement and signoff. Introduce the Project Risk assessment process so that with the 28-30 questions the system will decide the criticality of the projects and determine which stakeholder needs to review this project before </w:t>
      </w:r>
      <w:r w:rsidRPr="00B2255A">
        <w:rPr>
          <w:rFonts w:ascii="Calibri" w:hAnsi="Calibri" w:cs="Calibri"/>
          <w:noProof/>
          <w:sz w:val="24"/>
          <w:szCs w:val="24"/>
          <w:lang w:val="en-GB"/>
        </w:rPr>
        <w:t>get</w:t>
      </w:r>
      <w:r w:rsidR="00B2255A">
        <w:rPr>
          <w:rFonts w:ascii="Calibri" w:hAnsi="Calibri" w:cs="Calibri"/>
          <w:noProof/>
          <w:sz w:val="24"/>
          <w:szCs w:val="24"/>
          <w:lang w:val="en-GB"/>
        </w:rPr>
        <w:t>ting</w:t>
      </w:r>
      <w:r w:rsidRPr="003844EE">
        <w:rPr>
          <w:rFonts w:ascii="Calibri" w:hAnsi="Calibri" w:cs="Calibri"/>
          <w:sz w:val="24"/>
          <w:szCs w:val="24"/>
          <w:lang w:val="en-GB"/>
        </w:rPr>
        <w:t xml:space="preserve"> </w:t>
      </w:r>
      <w:r w:rsidRPr="00B2255A">
        <w:rPr>
          <w:rFonts w:ascii="Calibri" w:hAnsi="Calibri" w:cs="Calibri"/>
          <w:noProof/>
          <w:sz w:val="24"/>
          <w:szCs w:val="24"/>
          <w:lang w:val="en-GB"/>
        </w:rPr>
        <w:t xml:space="preserve">approved </w:t>
      </w:r>
      <w:r w:rsidR="00B2255A">
        <w:rPr>
          <w:rFonts w:ascii="Calibri" w:hAnsi="Calibri" w:cs="Calibri"/>
          <w:noProof/>
          <w:sz w:val="24"/>
          <w:szCs w:val="24"/>
          <w:lang w:val="en-GB"/>
        </w:rPr>
        <w:t>for</w:t>
      </w:r>
      <w:r w:rsidRPr="003844EE">
        <w:rPr>
          <w:rFonts w:ascii="Calibri" w:hAnsi="Calibri" w:cs="Calibri"/>
          <w:sz w:val="24"/>
          <w:szCs w:val="24"/>
          <w:lang w:val="en-GB"/>
        </w:rPr>
        <w:t xml:space="preserve"> Tollgate process. Utilize SharePoint/Support Central sites to edit and post PMO materials; make redesign recommendations. Manage ad-hoc client requests including problem-solving on administrative and operations issues.</w:t>
      </w:r>
    </w:p>
    <w:p w:rsidR="00F849E3" w:rsidRPr="003844EE" w:rsidRDefault="00F849E3" w:rsidP="00F849E3">
      <w:pPr>
        <w:rPr>
          <w:rFonts w:ascii="Calibri" w:hAnsi="Calibri" w:cs="Calibri"/>
          <w:sz w:val="10"/>
          <w:szCs w:val="10"/>
          <w:lang w:val="en-GB"/>
        </w:rPr>
      </w:pPr>
    </w:p>
    <w:p w:rsidR="00F849E3" w:rsidRPr="003844EE" w:rsidRDefault="00F849E3" w:rsidP="00F849E3">
      <w:pPr>
        <w:pStyle w:val="Heading8"/>
        <w:rPr>
          <w:rFonts w:ascii="Calibri" w:hAnsi="Calibri" w:cs="Calibri"/>
          <w:sz w:val="24"/>
          <w:szCs w:val="24"/>
        </w:rPr>
      </w:pPr>
      <w:r w:rsidRPr="003844EE">
        <w:rPr>
          <w:rFonts w:ascii="Calibri" w:hAnsi="Calibri" w:cs="Calibri"/>
          <w:sz w:val="24"/>
          <w:szCs w:val="24"/>
        </w:rPr>
        <w:t>Roles:</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Simplified the process where we capture the pre-invoice for the entire projects run under GECA,</w:t>
      </w:r>
      <w:r w:rsidR="006F6018">
        <w:rPr>
          <w:rFonts w:ascii="Calibri" w:hAnsi="Calibri" w:cs="Calibri"/>
          <w:sz w:val="24"/>
          <w:szCs w:val="24"/>
        </w:rPr>
        <w:t xml:space="preserve"> the</w:t>
      </w:r>
      <w:r w:rsidRPr="003844EE">
        <w:rPr>
          <w:rFonts w:ascii="Calibri" w:hAnsi="Calibri" w:cs="Calibri"/>
          <w:sz w:val="24"/>
          <w:szCs w:val="24"/>
        </w:rPr>
        <w:t xml:space="preserve"> </w:t>
      </w:r>
      <w:r w:rsidRPr="006F6018">
        <w:rPr>
          <w:rFonts w:ascii="Calibri" w:hAnsi="Calibri" w:cs="Calibri"/>
          <w:noProof/>
          <w:sz w:val="24"/>
          <w:szCs w:val="24"/>
        </w:rPr>
        <w:t>vendor</w:t>
      </w:r>
      <w:r w:rsidRPr="003844EE">
        <w:rPr>
          <w:rFonts w:ascii="Calibri" w:hAnsi="Calibri" w:cs="Calibri"/>
          <w:sz w:val="24"/>
          <w:szCs w:val="24"/>
        </w:rPr>
        <w:t xml:space="preserve"> needs to do the pre-invoice and get approved before the actual invoice approved. This process helps to check and balance the </w:t>
      </w:r>
      <w:r w:rsidRPr="006F6018">
        <w:rPr>
          <w:rFonts w:ascii="Calibri" w:hAnsi="Calibri" w:cs="Calibri"/>
          <w:noProof/>
          <w:sz w:val="24"/>
          <w:szCs w:val="24"/>
        </w:rPr>
        <w:t>checkbook</w:t>
      </w:r>
      <w:r w:rsidRPr="003844EE">
        <w:rPr>
          <w:rFonts w:ascii="Calibri" w:hAnsi="Calibri" w:cs="Calibri"/>
          <w:sz w:val="24"/>
          <w:szCs w:val="24"/>
        </w:rPr>
        <w:t xml:space="preserve"> of the program with the Purchase Order and the Project the dollar got</w:t>
      </w:r>
      <w:r w:rsidR="006F6018">
        <w:rPr>
          <w:rFonts w:ascii="Calibri" w:hAnsi="Calibri" w:cs="Calibri"/>
          <w:sz w:val="24"/>
          <w:szCs w:val="24"/>
        </w:rPr>
        <w:t xml:space="preserve"> to</w:t>
      </w:r>
      <w:r w:rsidRPr="003844EE">
        <w:rPr>
          <w:rFonts w:ascii="Calibri" w:hAnsi="Calibri" w:cs="Calibri"/>
          <w:sz w:val="24"/>
          <w:szCs w:val="24"/>
        </w:rPr>
        <w:t xml:space="preserve"> </w:t>
      </w:r>
      <w:r w:rsidRPr="006F6018">
        <w:rPr>
          <w:rFonts w:ascii="Calibri" w:hAnsi="Calibri" w:cs="Calibri"/>
          <w:noProof/>
          <w:sz w:val="24"/>
          <w:szCs w:val="24"/>
        </w:rPr>
        <w:t>spend</w:t>
      </w:r>
      <w:r w:rsidRPr="003844EE">
        <w:rPr>
          <w:rFonts w:ascii="Calibri" w:hAnsi="Calibri" w:cs="Calibri"/>
          <w:sz w:val="24"/>
          <w:szCs w:val="24"/>
        </w:rPr>
        <w:t xml:space="preserve">. It helps finance team to simplify monthly/quarterly and yearly closing to the books for various programs as per business qualifiers. Design the Dashboards for “C” Level so they can easily see the </w:t>
      </w:r>
      <w:r w:rsidRPr="006F6018">
        <w:rPr>
          <w:rFonts w:ascii="Calibri" w:hAnsi="Calibri" w:cs="Calibri"/>
          <w:noProof/>
          <w:sz w:val="24"/>
          <w:szCs w:val="24"/>
        </w:rPr>
        <w:t>Burnup</w:t>
      </w:r>
      <w:r w:rsidRPr="003844EE">
        <w:rPr>
          <w:rFonts w:ascii="Calibri" w:hAnsi="Calibri" w:cs="Calibri"/>
          <w:sz w:val="24"/>
          <w:szCs w:val="24"/>
        </w:rPr>
        <w:t xml:space="preserve"> and Burn down the Dollar expend.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Participate in creating monthly IT reports on financials, invoices, and resources. Help analyze YTD budget versus actuals and Year-End projections, working closely with IT Managers and Department Chief Information Officer (CIO).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Schedule and manage logistics for the weekly IT PMO meeting, including coordination of updated project materials and risks/issues tracking. </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Support the Programs budget/planning process of $40B-$60B. Work with other IT PMO Analysts, IT Managers, Department CIO, and the Finance Department in analyzing budget versus actuals and projections for next year.</w:t>
      </w:r>
    </w:p>
    <w:p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One of the reviewer and approver of all the change ticket raised for any changes into ServiceNow. </w:t>
      </w:r>
    </w:p>
    <w:p w:rsidR="00F849E3" w:rsidRPr="003844EE" w:rsidRDefault="00F849E3" w:rsidP="00F849E3">
      <w:pPr>
        <w:ind w:left="360"/>
        <w:jc w:val="both"/>
        <w:rPr>
          <w:rFonts w:ascii="Calibri" w:hAnsi="Calibri" w:cs="Calibri"/>
          <w:sz w:val="10"/>
          <w:szCs w:val="10"/>
        </w:rPr>
      </w:pPr>
    </w:p>
    <w:p w:rsidR="00F849E3" w:rsidRPr="003844EE" w:rsidRDefault="00F849E3" w:rsidP="00F849E3">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PMO Management |Agile coach| Vendor Management |Delivery Management |Project Financial Management | </w:t>
      </w:r>
      <w:r w:rsidR="00F94FB6">
        <w:rPr>
          <w:rFonts w:ascii="Calibri" w:hAnsi="Calibri" w:cs="Calibri"/>
          <w:sz w:val="24"/>
          <w:szCs w:val="24"/>
        </w:rPr>
        <w:t>PPM | SharePoint | WiKi | Colab</w:t>
      </w:r>
    </w:p>
    <w:p w:rsidR="00F849E3" w:rsidRPr="003844EE" w:rsidRDefault="00F849E3" w:rsidP="00F849E3">
      <w:pPr>
        <w:jc w:val="both"/>
        <w:rPr>
          <w:rFonts w:ascii="Calibri" w:hAnsi="Calibri" w:cs="Calibri"/>
          <w:sz w:val="24"/>
          <w:szCs w:val="24"/>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lastRenderedPageBreak/>
        <w:t>Project: GE Capital – Know Your Customer</w:t>
      </w:r>
      <w:r w:rsidRPr="003844EE">
        <w:rPr>
          <w:rFonts w:ascii="Calibri" w:eastAsia="Batang" w:hAnsi="Calibri" w:cs="Calibri"/>
          <w:b/>
          <w:sz w:val="24"/>
          <w:szCs w:val="24"/>
        </w:rPr>
        <w:tab/>
      </w:r>
      <w:r w:rsidR="007545D0" w:rsidRPr="003844EE">
        <w:rPr>
          <w:rFonts w:ascii="Calibri" w:eastAsia="Batang" w:hAnsi="Calibri" w:cs="Calibri"/>
          <w:b/>
          <w:sz w:val="24"/>
          <w:szCs w:val="24"/>
        </w:rPr>
        <w:t xml:space="preserve">   </w:t>
      </w:r>
      <w:r w:rsidR="007545D0" w:rsidRPr="003844EE">
        <w:rPr>
          <w:rFonts w:ascii="Calibri" w:eastAsia="Batang" w:hAnsi="Calibri" w:cs="Calibri"/>
          <w:b/>
          <w:sz w:val="24"/>
          <w:szCs w:val="24"/>
        </w:rPr>
        <w:tab/>
        <w:t xml:space="preserve"> Feb</w:t>
      </w:r>
      <w:r w:rsidRPr="003844EE">
        <w:rPr>
          <w:rFonts w:ascii="Calibri" w:eastAsia="Batang" w:hAnsi="Calibri" w:cs="Calibri"/>
          <w:b/>
          <w:sz w:val="24"/>
          <w:szCs w:val="24"/>
        </w:rPr>
        <w:t xml:space="preserve"> 20</w:t>
      </w:r>
      <w:r w:rsidR="00A62711">
        <w:rPr>
          <w:rFonts w:ascii="Calibri" w:eastAsia="Batang" w:hAnsi="Calibri" w:cs="Calibri"/>
          <w:b/>
          <w:sz w:val="24"/>
          <w:szCs w:val="24"/>
        </w:rPr>
        <w:t>13 – Apr 2014</w:t>
      </w:r>
      <w:r w:rsidRPr="003844EE">
        <w:rPr>
          <w:rFonts w:ascii="Calibri" w:eastAsia="Batang" w:hAnsi="Calibri" w:cs="Calibri"/>
          <w:b/>
          <w:sz w:val="24"/>
          <w:szCs w:val="24"/>
        </w:rPr>
        <w:tab/>
        <w:t xml:space="preserve">         </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w:t>
      </w:r>
      <w:r w:rsidR="0065303B">
        <w:rPr>
          <w:rFonts w:ascii="Calibri" w:eastAsia="Batang" w:hAnsi="Calibri" w:cs="Calibri"/>
          <w:b/>
          <w:sz w:val="24"/>
          <w:szCs w:val="24"/>
        </w:rPr>
        <w:t>Scrum Master</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 Capital, USA</w:t>
      </w:r>
    </w:p>
    <w:p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sz w:val="24"/>
          <w:szCs w:val="24"/>
          <w:lang w:bidi="hi-IN"/>
        </w:rPr>
        <w:t xml:space="preserve">Description: </w:t>
      </w:r>
      <w:r w:rsidRPr="003844EE">
        <w:rPr>
          <w:rFonts w:ascii="Calibri" w:hAnsi="Calibri" w:cs="Calibri"/>
          <w:color w:val="000000"/>
          <w:sz w:val="24"/>
          <w:szCs w:val="24"/>
        </w:rPr>
        <w:t>KYC Service is a due-diligence BRMS tool used for</w:t>
      </w:r>
      <w:r w:rsidR="00275F61">
        <w:rPr>
          <w:rFonts w:ascii="Calibri" w:hAnsi="Calibri" w:cs="Calibri"/>
          <w:color w:val="000000"/>
          <w:sz w:val="24"/>
          <w:szCs w:val="24"/>
        </w:rPr>
        <w:t xml:space="preserve"> a</w:t>
      </w:r>
      <w:r w:rsidRPr="003844EE">
        <w:rPr>
          <w:rFonts w:ascii="Calibri" w:hAnsi="Calibri" w:cs="Calibri"/>
          <w:color w:val="000000"/>
          <w:sz w:val="24"/>
          <w:szCs w:val="24"/>
        </w:rPr>
        <w:t xml:space="preserve"> </w:t>
      </w:r>
      <w:r w:rsidRPr="00275F61">
        <w:rPr>
          <w:rFonts w:ascii="Calibri" w:hAnsi="Calibri" w:cs="Calibri"/>
          <w:noProof/>
          <w:color w:val="000000"/>
          <w:sz w:val="24"/>
          <w:szCs w:val="24"/>
        </w:rPr>
        <w:t>fraud</w:t>
      </w:r>
      <w:r w:rsidRPr="003844EE">
        <w:rPr>
          <w:rFonts w:ascii="Calibri" w:hAnsi="Calibri" w:cs="Calibri"/>
          <w:color w:val="000000"/>
          <w:sz w:val="24"/>
          <w:szCs w:val="24"/>
        </w:rPr>
        <w:t xml:space="preserve"> check. It is used by various organizations for pre-and post-screening the data. It enables the Risk Analyst to gather, synthesize and process information to develop an understanding of the risk of an entity or organization. Based on the decision made from above risk information, a loan is disbursed or denied to an entity or organization.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Working as Project Manager/Product owner and performing client communication, quality process and other project related day to day task.</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Application Requirement gathering, design, development and post production support.</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Ensure all the Agile process well followed and </w:t>
      </w:r>
      <w:r w:rsidRPr="00275F61">
        <w:rPr>
          <w:rFonts w:ascii="Calibri" w:hAnsi="Calibri" w:cs="Calibri"/>
          <w:noProof/>
          <w:color w:val="000000"/>
          <w:sz w:val="24"/>
          <w:szCs w:val="24"/>
        </w:rPr>
        <w:t>continue</w:t>
      </w:r>
      <w:r w:rsidR="00275F61">
        <w:rPr>
          <w:rFonts w:ascii="Calibri" w:hAnsi="Calibri" w:cs="Calibri"/>
          <w:noProof/>
          <w:color w:val="000000"/>
          <w:sz w:val="24"/>
          <w:szCs w:val="24"/>
        </w:rPr>
        <w:t>d</w:t>
      </w:r>
      <w:r w:rsidRPr="003844EE">
        <w:rPr>
          <w:rFonts w:ascii="Calibri" w:hAnsi="Calibri" w:cs="Calibri"/>
          <w:color w:val="000000"/>
          <w:sz w:val="24"/>
          <w:szCs w:val="24"/>
        </w:rPr>
        <w:t xml:space="preserve"> delivery happen.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Scrum master and multiple scrum team and make sure all the delivery will be continuously going on.</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Manage the priority work items and backlog </w:t>
      </w:r>
      <w:r w:rsidRPr="00082F68">
        <w:rPr>
          <w:rFonts w:ascii="Calibri" w:hAnsi="Calibri" w:cs="Calibri"/>
          <w:noProof/>
          <w:color w:val="000000"/>
          <w:sz w:val="24"/>
          <w:szCs w:val="24"/>
        </w:rPr>
        <w:t>vs</w:t>
      </w:r>
      <w:r w:rsidR="00082F68">
        <w:rPr>
          <w:rFonts w:ascii="Calibri" w:hAnsi="Calibri" w:cs="Calibri"/>
          <w:noProof/>
          <w:color w:val="000000"/>
          <w:sz w:val="24"/>
          <w:szCs w:val="24"/>
        </w:rPr>
        <w:t>.</w:t>
      </w:r>
      <w:r w:rsidRPr="003844EE">
        <w:rPr>
          <w:rFonts w:ascii="Calibri" w:hAnsi="Calibri" w:cs="Calibri"/>
          <w:color w:val="000000"/>
          <w:sz w:val="24"/>
          <w:szCs w:val="24"/>
        </w:rPr>
        <w:t xml:space="preserve"> the defect and enhancements for every sprint or milestone. </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Providing resolution for the tickets while adhering and complying </w:t>
      </w:r>
      <w:r w:rsidRPr="009926FD">
        <w:rPr>
          <w:rFonts w:ascii="Calibri" w:hAnsi="Calibri" w:cs="Calibri"/>
          <w:noProof/>
          <w:color w:val="000000"/>
          <w:sz w:val="24"/>
          <w:szCs w:val="24"/>
        </w:rPr>
        <w:t>to</w:t>
      </w:r>
      <w:r w:rsidRPr="003844EE">
        <w:rPr>
          <w:rFonts w:ascii="Calibri" w:hAnsi="Calibri" w:cs="Calibri"/>
          <w:color w:val="000000"/>
          <w:sz w:val="24"/>
          <w:szCs w:val="24"/>
        </w:rPr>
        <w:t xml:space="preserve"> the specified SLAs</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Determining whether for an assigned trouble ticket- an incident fix (workaround), Data fix or permanent emergency fix is required</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Database Designing.</w:t>
      </w:r>
    </w:p>
    <w:p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Designed and Developed Stored Procedures, functions and other objects of SQL Server. </w:t>
      </w:r>
    </w:p>
    <w:p w:rsidR="00F849E3" w:rsidRPr="003844EE" w:rsidRDefault="00F849E3" w:rsidP="00F849E3">
      <w:pPr>
        <w:jc w:val="both"/>
        <w:rPr>
          <w:rFonts w:ascii="Calibri" w:hAnsi="Calibri" w:cs="Calibri"/>
          <w:color w:val="000000"/>
          <w:sz w:val="24"/>
          <w:szCs w:val="24"/>
          <w:lang w:bidi="hi-IN"/>
        </w:rPr>
      </w:pPr>
      <w:r w:rsidRPr="003844EE">
        <w:rPr>
          <w:rFonts w:ascii="Calibri" w:hAnsi="Calibri" w:cs="Calibri"/>
          <w:b/>
          <w:color w:val="000000"/>
          <w:sz w:val="24"/>
          <w:szCs w:val="24"/>
          <w:lang w:bidi="hi-IN"/>
        </w:rPr>
        <w:t>Environment:</w:t>
      </w:r>
      <w:r w:rsidRPr="003844EE">
        <w:rPr>
          <w:rFonts w:ascii="Calibri" w:hAnsi="Calibri" w:cs="Calibri"/>
          <w:color w:val="000000"/>
          <w:sz w:val="24"/>
          <w:szCs w:val="24"/>
          <w:lang w:bidi="hi-IN"/>
        </w:rPr>
        <w:t xml:space="preserve"> </w:t>
      </w:r>
      <w:r w:rsidRPr="00275F61">
        <w:rPr>
          <w:rFonts w:ascii="Calibri" w:hAnsi="Calibri" w:cs="Calibri"/>
          <w:noProof/>
          <w:color w:val="000000"/>
          <w:sz w:val="24"/>
          <w:szCs w:val="24"/>
          <w:lang w:bidi="hi-IN"/>
        </w:rPr>
        <w:t>R</w:t>
      </w:r>
      <w:r w:rsidR="00275F61">
        <w:rPr>
          <w:rFonts w:ascii="Calibri" w:hAnsi="Calibri" w:cs="Calibri"/>
          <w:noProof/>
          <w:color w:val="000000"/>
          <w:sz w:val="24"/>
          <w:szCs w:val="24"/>
          <w:lang w:bidi="hi-IN"/>
        </w:rPr>
        <w:t>e</w:t>
      </w:r>
      <w:r w:rsidRPr="00275F61">
        <w:rPr>
          <w:rFonts w:ascii="Calibri" w:hAnsi="Calibri" w:cs="Calibri"/>
          <w:noProof/>
          <w:color w:val="000000"/>
          <w:sz w:val="24"/>
          <w:szCs w:val="24"/>
          <w:lang w:bidi="hi-IN"/>
        </w:rPr>
        <w:t>illy</w:t>
      </w:r>
      <w:r w:rsidRPr="003844EE">
        <w:rPr>
          <w:rFonts w:ascii="Calibri" w:hAnsi="Calibri" w:cs="Calibri"/>
          <w:color w:val="000000"/>
          <w:sz w:val="24"/>
          <w:szCs w:val="24"/>
          <w:lang w:bidi="hi-IN"/>
        </w:rPr>
        <w:t xml:space="preserve">, Jira, ALM, </w:t>
      </w:r>
      <w:r w:rsidRPr="00275F61">
        <w:rPr>
          <w:rFonts w:ascii="Calibri" w:hAnsi="Calibri" w:cs="Calibri"/>
          <w:noProof/>
          <w:color w:val="000000"/>
          <w:sz w:val="24"/>
          <w:szCs w:val="24"/>
          <w:lang w:bidi="hi-IN"/>
        </w:rPr>
        <w:t>PPM,</w:t>
      </w:r>
      <w:r w:rsidR="00275F61">
        <w:rPr>
          <w:rFonts w:ascii="Calibri" w:hAnsi="Calibri" w:cs="Calibri"/>
          <w:noProof/>
          <w:color w:val="000000"/>
          <w:sz w:val="24"/>
          <w:szCs w:val="24"/>
          <w:lang w:bidi="hi-IN"/>
        </w:rPr>
        <w:t xml:space="preserve"> </w:t>
      </w:r>
      <w:r w:rsidRPr="00275F61">
        <w:rPr>
          <w:rFonts w:ascii="Calibri" w:hAnsi="Calibri" w:cs="Calibri"/>
          <w:noProof/>
          <w:color w:val="000000"/>
          <w:sz w:val="24"/>
          <w:szCs w:val="24"/>
          <w:lang w:bidi="hi-IN"/>
        </w:rPr>
        <w:t>Net</w:t>
      </w:r>
      <w:r w:rsidRPr="003844EE">
        <w:rPr>
          <w:rFonts w:ascii="Calibri" w:hAnsi="Calibri" w:cs="Calibri"/>
          <w:color w:val="000000"/>
          <w:sz w:val="24"/>
          <w:szCs w:val="24"/>
          <w:lang w:bidi="hi-IN"/>
        </w:rPr>
        <w:t xml:space="preserve"> 2.0 /3.5, C#, </w:t>
      </w:r>
      <w:r w:rsidR="00F94FB6">
        <w:rPr>
          <w:rFonts w:ascii="Calibri" w:hAnsi="Calibri" w:cs="Calibri"/>
          <w:color w:val="000000"/>
          <w:sz w:val="24"/>
          <w:szCs w:val="24"/>
          <w:lang w:bidi="hi-IN"/>
        </w:rPr>
        <w:t xml:space="preserve">SharePoint, </w:t>
      </w:r>
      <w:r w:rsidRPr="003844EE">
        <w:rPr>
          <w:rFonts w:ascii="Calibri" w:hAnsi="Calibri" w:cs="Calibri"/>
          <w:color w:val="000000"/>
          <w:sz w:val="24"/>
          <w:szCs w:val="24"/>
          <w:lang w:bidi="hi-IN"/>
        </w:rPr>
        <w:t>WCF, SQL Server 2008, SSIS, SSRS, Bridger Insight XG, SOPA UI, ISS Server 7.5, MS Visio.</w:t>
      </w:r>
    </w:p>
    <w:p w:rsidR="00F849E3" w:rsidRPr="003844EE" w:rsidRDefault="00F849E3" w:rsidP="00F849E3">
      <w:pPr>
        <w:jc w:val="both"/>
        <w:rPr>
          <w:rFonts w:ascii="Calibri" w:hAnsi="Calibri" w:cs="Calibri"/>
          <w:color w:val="000000"/>
          <w:sz w:val="24"/>
          <w:szCs w:val="24"/>
          <w:lang w:bidi="hi-IN"/>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 GE Capital – Custom</w:t>
      </w:r>
      <w:r w:rsidR="00A62711">
        <w:rPr>
          <w:rFonts w:ascii="Calibri" w:eastAsia="Batang" w:hAnsi="Calibri" w:cs="Calibri"/>
          <w:b/>
          <w:sz w:val="24"/>
          <w:szCs w:val="24"/>
        </w:rPr>
        <w:t xml:space="preserve">er Master </w:t>
      </w:r>
      <w:r w:rsidR="00A62711">
        <w:rPr>
          <w:rFonts w:ascii="Calibri" w:eastAsia="Batang" w:hAnsi="Calibri" w:cs="Calibri"/>
          <w:b/>
          <w:sz w:val="24"/>
          <w:szCs w:val="24"/>
        </w:rPr>
        <w:tab/>
      </w:r>
      <w:r w:rsidR="00A62711">
        <w:rPr>
          <w:rFonts w:ascii="Calibri" w:eastAsia="Batang" w:hAnsi="Calibri" w:cs="Calibri"/>
          <w:b/>
          <w:sz w:val="24"/>
          <w:szCs w:val="24"/>
        </w:rPr>
        <w:tab/>
        <w:t>Oct 2011 -  Jan 2013</w:t>
      </w:r>
      <w:r w:rsidRPr="003844EE">
        <w:rPr>
          <w:rFonts w:ascii="Calibri" w:eastAsia="Batang" w:hAnsi="Calibri" w:cs="Calibri"/>
          <w:b/>
          <w:sz w:val="24"/>
          <w:szCs w:val="24"/>
        </w:rPr>
        <w:tab/>
        <w:t xml:space="preserve">         </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 xml:space="preserve">Role: Project </w:t>
      </w:r>
      <w:r w:rsidR="00BC549B" w:rsidRPr="003844EE">
        <w:rPr>
          <w:rFonts w:ascii="Calibri" w:eastAsia="Batang" w:hAnsi="Calibri" w:cs="Calibri"/>
          <w:b/>
          <w:sz w:val="24"/>
          <w:szCs w:val="24"/>
        </w:rPr>
        <w:t>Manager</w:t>
      </w:r>
      <w:r w:rsidRPr="003844EE">
        <w:rPr>
          <w:rFonts w:ascii="Calibri" w:eastAsia="Batang" w:hAnsi="Calibri" w:cs="Calibri"/>
          <w:b/>
          <w:sz w:val="24"/>
          <w:szCs w:val="24"/>
        </w:rPr>
        <w:t>/ Scrum Master</w:t>
      </w:r>
    </w:p>
    <w:p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b/>
          <w:sz w:val="24"/>
          <w:szCs w:val="24"/>
        </w:rPr>
        <w:t>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 Capital, USA</w:t>
      </w:r>
    </w:p>
    <w:p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w:t>
      </w:r>
      <w:r w:rsidRPr="003844EE">
        <w:rPr>
          <w:rFonts w:ascii="Calibri" w:eastAsia="Batang" w:hAnsi="Calibri" w:cs="Calibri"/>
          <w:sz w:val="24"/>
          <w:szCs w:val="24"/>
          <w:lang w:bidi="hi-IN"/>
        </w:rPr>
        <w:t xml:space="preserve"> </w:t>
      </w:r>
      <w:r w:rsidRPr="003844EE">
        <w:rPr>
          <w:rFonts w:ascii="Calibri" w:hAnsi="Calibri" w:cs="Calibri"/>
          <w:color w:val="000000"/>
          <w:sz w:val="24"/>
          <w:szCs w:val="24"/>
        </w:rPr>
        <w:t xml:space="preserve">Customer master is application showing all the customer master data to achieve the GE initiative to maintain the Master Data management(MDM) of all the GE capital business </w:t>
      </w:r>
      <w:r w:rsidRPr="00275F61">
        <w:rPr>
          <w:rFonts w:ascii="Calibri" w:hAnsi="Calibri" w:cs="Calibri"/>
          <w:noProof/>
          <w:color w:val="000000"/>
          <w:sz w:val="24"/>
          <w:szCs w:val="24"/>
        </w:rPr>
        <w:t>centrally</w:t>
      </w:r>
      <w:r w:rsidR="00275F61">
        <w:rPr>
          <w:rFonts w:ascii="Calibri" w:hAnsi="Calibri" w:cs="Calibri"/>
          <w:noProof/>
          <w:color w:val="000000"/>
          <w:sz w:val="24"/>
          <w:szCs w:val="24"/>
        </w:rPr>
        <w:t>,</w:t>
      </w:r>
      <w:r w:rsidR="00275F61">
        <w:rPr>
          <w:rFonts w:ascii="Calibri" w:hAnsi="Calibri" w:cs="Calibri"/>
          <w:color w:val="000000"/>
          <w:sz w:val="24"/>
          <w:szCs w:val="24"/>
        </w:rPr>
        <w:t xml:space="preserve"> and the information will </w:t>
      </w:r>
      <w:r w:rsidR="00275F61">
        <w:rPr>
          <w:rFonts w:ascii="Calibri" w:hAnsi="Calibri" w:cs="Calibri"/>
          <w:noProof/>
          <w:color w:val="000000"/>
          <w:sz w:val="24"/>
          <w:szCs w:val="24"/>
        </w:rPr>
        <w:t>share</w:t>
      </w:r>
      <w:r w:rsidRPr="003844EE">
        <w:rPr>
          <w:rFonts w:ascii="Calibri" w:hAnsi="Calibri" w:cs="Calibri"/>
          <w:color w:val="000000"/>
          <w:sz w:val="24"/>
          <w:szCs w:val="24"/>
        </w:rPr>
        <w:t xml:space="preserve"> to various application or business as per need. Customer Master </w:t>
      </w:r>
      <w:r w:rsidRPr="00275F61">
        <w:rPr>
          <w:rFonts w:ascii="Calibri" w:hAnsi="Calibri" w:cs="Calibri"/>
          <w:noProof/>
          <w:color w:val="000000"/>
          <w:sz w:val="24"/>
          <w:szCs w:val="24"/>
        </w:rPr>
        <w:t>use</w:t>
      </w:r>
      <w:r w:rsidR="00275F61">
        <w:rPr>
          <w:rFonts w:ascii="Calibri" w:hAnsi="Calibri" w:cs="Calibri"/>
          <w:noProof/>
          <w:color w:val="000000"/>
          <w:sz w:val="24"/>
          <w:szCs w:val="24"/>
        </w:rPr>
        <w:t>s</w:t>
      </w:r>
      <w:r w:rsidRPr="003844EE">
        <w:rPr>
          <w:rFonts w:ascii="Calibri" w:hAnsi="Calibri" w:cs="Calibri"/>
          <w:color w:val="000000"/>
          <w:sz w:val="24"/>
          <w:szCs w:val="24"/>
        </w:rPr>
        <w:t xml:space="preserve"> Oracle as the database to </w:t>
      </w:r>
      <w:r w:rsidRPr="00275F61">
        <w:rPr>
          <w:rFonts w:ascii="Calibri" w:hAnsi="Calibri" w:cs="Calibri"/>
          <w:noProof/>
          <w:color w:val="000000"/>
          <w:sz w:val="24"/>
          <w:szCs w:val="24"/>
        </w:rPr>
        <w:t>manage</w:t>
      </w:r>
      <w:r w:rsidRPr="003844EE">
        <w:rPr>
          <w:rFonts w:ascii="Calibri" w:hAnsi="Calibri" w:cs="Calibri"/>
          <w:color w:val="000000"/>
          <w:sz w:val="24"/>
          <w:szCs w:val="24"/>
        </w:rPr>
        <w:t xml:space="preserve"> the Master data and update the Master data as per various application inputs.</w:t>
      </w:r>
    </w:p>
    <w:p w:rsidR="00F849E3" w:rsidRPr="003844EE" w:rsidRDefault="00F849E3" w:rsidP="00F849E3">
      <w:pPr>
        <w:pStyle w:val="BodyText"/>
        <w:rPr>
          <w:rFonts w:ascii="Calibri" w:hAnsi="Calibri" w:cs="Calibri"/>
          <w:color w:val="000000"/>
          <w:sz w:val="10"/>
          <w:szCs w:val="10"/>
        </w:rPr>
      </w:pPr>
    </w:p>
    <w:p w:rsidR="00F849E3" w:rsidRPr="003844EE" w:rsidRDefault="00F849E3" w:rsidP="00F849E3">
      <w:pPr>
        <w:pStyle w:val="BodyText"/>
        <w:rPr>
          <w:rFonts w:ascii="Calibri" w:hAnsi="Calibri" w:cs="Calibri"/>
          <w:b/>
          <w:color w:val="000000"/>
          <w:sz w:val="24"/>
          <w:szCs w:val="24"/>
        </w:rPr>
      </w:pPr>
      <w:r w:rsidRPr="003844EE">
        <w:rPr>
          <w:rFonts w:ascii="Calibri" w:hAnsi="Calibri" w:cs="Calibri"/>
          <w:b/>
          <w:color w:val="000000"/>
          <w:sz w:val="24"/>
          <w:szCs w:val="24"/>
        </w:rPr>
        <w:t>Responsibilities:</w:t>
      </w:r>
      <w:r w:rsidRPr="003844EE">
        <w:rPr>
          <w:rFonts w:ascii="Calibri" w:hAnsi="Calibri" w:cs="Calibri"/>
          <w:b/>
          <w:color w:val="000000"/>
          <w:sz w:val="24"/>
          <w:szCs w:val="24"/>
        </w:rPr>
        <w:tab/>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Conducting daily standup meeting, remove the hurdle come in during the project work, make sure sprint will finish on time with</w:t>
      </w:r>
      <w:r w:rsidR="00F46D66">
        <w:rPr>
          <w:rFonts w:ascii="Calibri" w:hAnsi="Calibri" w:cs="Calibri"/>
        </w:rPr>
        <w:t xml:space="preserve"> a</w:t>
      </w:r>
      <w:r w:rsidRPr="003844EE">
        <w:rPr>
          <w:rFonts w:ascii="Calibri" w:hAnsi="Calibri" w:cs="Calibri"/>
        </w:rPr>
        <w:t xml:space="preserve"> </w:t>
      </w:r>
      <w:r w:rsidRPr="00F46D66">
        <w:rPr>
          <w:rFonts w:ascii="Calibri" w:hAnsi="Calibri" w:cs="Calibri"/>
          <w:noProof/>
        </w:rPr>
        <w:t>committed</w:t>
      </w:r>
      <w:r w:rsidRPr="003844EE">
        <w:rPr>
          <w:rFonts w:ascii="Calibri" w:hAnsi="Calibri" w:cs="Calibri"/>
        </w:rPr>
        <w:t xml:space="preserve"> deliverable.</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 xml:space="preserve">Worked with Clients and the </w:t>
      </w:r>
      <w:r w:rsidR="00F46D66">
        <w:rPr>
          <w:rFonts w:ascii="Calibri" w:hAnsi="Calibri" w:cs="Calibri"/>
        </w:rPr>
        <w:t xml:space="preserve">functional and non-functional </w:t>
      </w:r>
      <w:r w:rsidRPr="00F46D66">
        <w:rPr>
          <w:rFonts w:ascii="Calibri" w:hAnsi="Calibri" w:cs="Calibri"/>
          <w:noProof/>
        </w:rPr>
        <w:t>analy</w:t>
      </w:r>
      <w:r w:rsidR="00F46D66">
        <w:rPr>
          <w:rFonts w:ascii="Calibri" w:hAnsi="Calibri" w:cs="Calibri"/>
          <w:noProof/>
        </w:rPr>
        <w:t>sis</w:t>
      </w:r>
      <w:r w:rsidRPr="003844EE">
        <w:rPr>
          <w:rFonts w:ascii="Calibri" w:hAnsi="Calibri" w:cs="Calibri"/>
        </w:rPr>
        <w:t xml:space="preserve"> to gather the requirements.</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Prepared the designing Use-case, Sequence Diagrams, Class Diagrams and Data Flow Diagram</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Interacts with Data Analyst to create Data Modeling for Incentive Compensation Plan.</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 xml:space="preserve">Prepared Functional Specific &amp; Technical Documents </w:t>
      </w:r>
      <w:r w:rsidRPr="00F46D66">
        <w:rPr>
          <w:rFonts w:ascii="Calibri" w:hAnsi="Calibri" w:cs="Calibri"/>
          <w:noProof/>
        </w:rPr>
        <w:t>Design</w:t>
      </w:r>
      <w:r w:rsidRPr="003844EE">
        <w:rPr>
          <w:rFonts w:ascii="Calibri" w:hAnsi="Calibri" w:cs="Calibri"/>
        </w:rPr>
        <w:t xml:space="preserve"> each plan. </w:t>
      </w:r>
    </w:p>
    <w:p w:rsidR="00F849E3" w:rsidRPr="003844EE" w:rsidRDefault="00F849E3" w:rsidP="00F849E3">
      <w:pPr>
        <w:pStyle w:val="MediumShading1-Accent11"/>
        <w:numPr>
          <w:ilvl w:val="0"/>
          <w:numId w:val="28"/>
        </w:numPr>
        <w:jc w:val="both"/>
        <w:rPr>
          <w:rFonts w:ascii="Calibri" w:hAnsi="Calibri" w:cs="Calibri"/>
        </w:rPr>
      </w:pPr>
      <w:r w:rsidRPr="003844EE">
        <w:rPr>
          <w:rFonts w:ascii="Calibri" w:hAnsi="Calibri" w:cs="Calibri"/>
        </w:rPr>
        <w:t>Created calculations to implement and make changes per the business needs of the client.</w:t>
      </w:r>
    </w:p>
    <w:p w:rsidR="00F849E3" w:rsidRPr="003844EE" w:rsidRDefault="002C37C0" w:rsidP="00F849E3">
      <w:pPr>
        <w:pStyle w:val="MediumShading1-Accent11"/>
        <w:numPr>
          <w:ilvl w:val="0"/>
          <w:numId w:val="28"/>
        </w:numPr>
        <w:jc w:val="both"/>
        <w:rPr>
          <w:rFonts w:ascii="Calibri" w:hAnsi="Calibri" w:cs="Calibri"/>
        </w:rPr>
      </w:pPr>
      <w:r>
        <w:rPr>
          <w:rFonts w:ascii="Calibri" w:hAnsi="Calibri" w:cs="Calibri"/>
        </w:rPr>
        <w:t>Perform</w:t>
      </w:r>
      <w:r w:rsidR="00F849E3" w:rsidRPr="003844EE">
        <w:rPr>
          <w:rFonts w:ascii="Calibri" w:hAnsi="Calibri" w:cs="Calibri"/>
        </w:rPr>
        <w:t xml:space="preserve"> GAP analysis of already implemented business and did charge for 2012 Plan.</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lastRenderedPageBreak/>
        <w:t>Created SSIS package to Load data from various sources and performing data massaging to apply</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business</w:t>
      </w:r>
      <w:r w:rsidRPr="003844EE">
        <w:rPr>
          <w:rFonts w:ascii="Calibri" w:hAnsi="Calibri" w:cs="Calibri"/>
        </w:rPr>
        <w:t xml:space="preserve"> rule.</w:t>
      </w:r>
    </w:p>
    <w:p w:rsidR="00F849E3" w:rsidRPr="003844EE" w:rsidRDefault="002C37C0" w:rsidP="00F849E3">
      <w:pPr>
        <w:pStyle w:val="MediumShading1-Accent11"/>
        <w:numPr>
          <w:ilvl w:val="0"/>
          <w:numId w:val="24"/>
        </w:numPr>
        <w:ind w:left="360" w:firstLine="0"/>
        <w:jc w:val="both"/>
        <w:rPr>
          <w:rFonts w:ascii="Calibri" w:hAnsi="Calibri" w:cs="Calibri"/>
        </w:rPr>
      </w:pPr>
      <w:r>
        <w:rPr>
          <w:rFonts w:ascii="Calibri" w:hAnsi="Calibri" w:cs="Calibri"/>
        </w:rPr>
        <w:t>Writing</w:t>
      </w:r>
      <w:r w:rsidR="00F849E3" w:rsidRPr="003844EE">
        <w:rPr>
          <w:rFonts w:ascii="Calibri" w:hAnsi="Calibri" w:cs="Calibri"/>
        </w:rPr>
        <w:t xml:space="preserve"> the RDBMS- SQL Query, Stored Procedure to get the values from the Database.</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Conduct the Application review comments for the application</w:t>
      </w:r>
    </w:p>
    <w:p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Executed Sanity and Smoke, Regression and Performance testing for</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application</w:t>
      </w:r>
      <w:r w:rsidRPr="003844EE">
        <w:rPr>
          <w:rFonts w:ascii="Calibri" w:hAnsi="Calibri" w:cs="Calibri"/>
        </w:rPr>
        <w:t>.</w:t>
      </w:r>
    </w:p>
    <w:p w:rsidR="00F849E3" w:rsidRPr="003844EE" w:rsidRDefault="00F849E3" w:rsidP="00F849E3">
      <w:pPr>
        <w:rPr>
          <w:rFonts w:ascii="Calibri" w:hAnsi="Calibri" w:cs="Calibri"/>
          <w:color w:val="000000"/>
          <w:sz w:val="24"/>
          <w:szCs w:val="24"/>
        </w:rPr>
      </w:pPr>
      <w:r w:rsidRPr="003844EE">
        <w:rPr>
          <w:rFonts w:ascii="Calibri" w:hAnsi="Calibri" w:cs="Calibri"/>
          <w:b/>
          <w:color w:val="000000"/>
          <w:sz w:val="24"/>
          <w:szCs w:val="24"/>
        </w:rPr>
        <w:t>Environment:</w:t>
      </w:r>
      <w:r w:rsidRPr="003844EE">
        <w:rPr>
          <w:rFonts w:ascii="Calibri" w:hAnsi="Calibri" w:cs="Calibri"/>
          <w:color w:val="000000"/>
          <w:sz w:val="24"/>
          <w:szCs w:val="24"/>
        </w:rPr>
        <w:t xml:space="preserve"> .Net, ASP.NET VB.Net, SQL Server 2008</w:t>
      </w:r>
    </w:p>
    <w:p w:rsidR="00F849E3" w:rsidRPr="002C37C0" w:rsidRDefault="00F849E3" w:rsidP="00F849E3">
      <w:pPr>
        <w:pStyle w:val="BodyText"/>
        <w:tabs>
          <w:tab w:val="left" w:pos="-1440"/>
          <w:tab w:val="left" w:pos="-720"/>
          <w:tab w:val="left" w:pos="2520"/>
          <w:tab w:val="center" w:pos="4680"/>
          <w:tab w:val="right" w:pos="9270"/>
        </w:tabs>
        <w:rPr>
          <w:rFonts w:ascii="Calibri" w:hAnsi="Calibri" w:cs="Calibri"/>
          <w:color w:val="000000"/>
          <w:sz w:val="16"/>
          <w:szCs w:val="16"/>
        </w:rPr>
      </w:pP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w:t>
      </w:r>
      <w:r w:rsidRPr="003844EE">
        <w:rPr>
          <w:rFonts w:ascii="Calibri" w:hAnsi="Calibri" w:cs="Calibri"/>
          <w:b/>
          <w:sz w:val="24"/>
          <w:szCs w:val="24"/>
        </w:rPr>
        <w:t xml:space="preserve"> </w:t>
      </w:r>
      <w:r w:rsidRPr="003844EE">
        <w:rPr>
          <w:rFonts w:ascii="Calibri" w:eastAsia="Batang" w:hAnsi="Calibri" w:cs="Calibri"/>
          <w:b/>
          <w:sz w:val="24"/>
          <w:szCs w:val="24"/>
        </w:rPr>
        <w:t>Harleysville GBP-Support</w:t>
      </w:r>
      <w:r w:rsidRPr="003844EE">
        <w:rPr>
          <w:rFonts w:ascii="Calibri" w:eastAsia="Batang" w:hAnsi="Calibri" w:cs="Calibri"/>
          <w:b/>
          <w:sz w:val="24"/>
          <w:szCs w:val="24"/>
        </w:rPr>
        <w:tab/>
      </w:r>
      <w:r w:rsidRPr="003844EE">
        <w:rPr>
          <w:rFonts w:ascii="Calibri" w:eastAsia="Batang" w:hAnsi="Calibri" w:cs="Calibri"/>
          <w:b/>
          <w:sz w:val="24"/>
          <w:szCs w:val="24"/>
        </w:rPr>
        <w:tab/>
      </w:r>
      <w:r w:rsidR="0092268B">
        <w:rPr>
          <w:rFonts w:ascii="Calibri" w:eastAsia="Batang" w:hAnsi="Calibri" w:cs="Calibri"/>
          <w:b/>
          <w:sz w:val="24"/>
          <w:szCs w:val="24"/>
        </w:rPr>
        <w:t>Jul 2009 to Sept 2011</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 Technical Lead</w:t>
      </w:r>
      <w:r w:rsidR="00C85CB8">
        <w:rPr>
          <w:rFonts w:ascii="Calibri" w:eastAsia="Batang" w:hAnsi="Calibri" w:cs="Calibri"/>
          <w:b/>
          <w:sz w:val="24"/>
          <w:szCs w:val="24"/>
        </w:rPr>
        <w:t>/ Business Analysis</w:t>
      </w:r>
    </w:p>
    <w:p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End Client: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Harleysville Insurance, USA</w:t>
      </w:r>
    </w:p>
    <w:p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 -</w:t>
      </w:r>
      <w:r w:rsidRPr="003844EE">
        <w:rPr>
          <w:rFonts w:ascii="Calibri" w:eastAsia="Batang" w:hAnsi="Calibri" w:cs="Calibri"/>
          <w:sz w:val="24"/>
          <w:szCs w:val="24"/>
          <w:lang w:bidi="hi-IN"/>
        </w:rPr>
        <w:t xml:space="preserve"> </w:t>
      </w:r>
      <w:r w:rsidRPr="003844EE">
        <w:rPr>
          <w:rFonts w:ascii="Calibri" w:eastAsia="Cambria" w:hAnsi="Calibri" w:cs="Calibri"/>
          <w:sz w:val="24"/>
          <w:szCs w:val="24"/>
        </w:rPr>
        <w:t xml:space="preserve">Harleysville Group Life Insurance business operations unit has decided to extend their life business improvement plans to serve the customers and initiated the GBP portal for the ease of agents and employers to manage their new business needs. The complete life cycle of managing the new business accounts is to be handled by GBP feature and upon implementing the same would achieve a standardized approach/ technology for Group Life business operations. This approach is to build enterprise Group Life solutions involving the multiple stake holder’s viz. employers, </w:t>
      </w:r>
      <w:r w:rsidRPr="00050C63">
        <w:rPr>
          <w:rFonts w:ascii="Calibri" w:eastAsia="Cambria" w:hAnsi="Calibri" w:cs="Calibri"/>
          <w:noProof/>
          <w:sz w:val="24"/>
          <w:szCs w:val="24"/>
        </w:rPr>
        <w:t>agents</w:t>
      </w:r>
      <w:r w:rsidR="00050C63">
        <w:rPr>
          <w:rFonts w:ascii="Calibri" w:eastAsia="Cambria" w:hAnsi="Calibri" w:cs="Calibri"/>
          <w:noProof/>
          <w:sz w:val="24"/>
          <w:szCs w:val="24"/>
        </w:rPr>
        <w:t>,</w:t>
      </w:r>
      <w:r w:rsidRPr="003844EE">
        <w:rPr>
          <w:rFonts w:ascii="Calibri" w:eastAsia="Cambria" w:hAnsi="Calibri" w:cs="Calibri"/>
          <w:sz w:val="24"/>
          <w:szCs w:val="24"/>
        </w:rPr>
        <w:t xml:space="preserve"> and Harleysville’s </w:t>
      </w:r>
      <w:r w:rsidRPr="00050C63">
        <w:rPr>
          <w:rFonts w:ascii="Calibri" w:eastAsia="Cambria" w:hAnsi="Calibri" w:cs="Calibri"/>
          <w:noProof/>
          <w:sz w:val="24"/>
          <w:szCs w:val="24"/>
        </w:rPr>
        <w:t>employees</w:t>
      </w:r>
      <w:r w:rsidR="00050C63">
        <w:rPr>
          <w:rFonts w:ascii="Calibri" w:eastAsia="Cambria" w:hAnsi="Calibri" w:cs="Calibri"/>
          <w:noProof/>
          <w:sz w:val="24"/>
          <w:szCs w:val="24"/>
        </w:rPr>
        <w:t>,</w:t>
      </w:r>
      <w:r w:rsidRPr="003844EE">
        <w:rPr>
          <w:rFonts w:ascii="Calibri" w:eastAsia="Cambria" w:hAnsi="Calibri" w:cs="Calibri"/>
          <w:sz w:val="24"/>
          <w:szCs w:val="24"/>
        </w:rPr>
        <w:t xml:space="preserve"> </w:t>
      </w:r>
      <w:r w:rsidRPr="00050C63">
        <w:rPr>
          <w:rFonts w:ascii="Calibri" w:eastAsia="Cambria" w:hAnsi="Calibri" w:cs="Calibri"/>
          <w:noProof/>
          <w:sz w:val="24"/>
          <w:szCs w:val="24"/>
        </w:rPr>
        <w:t>i.e.</w:t>
      </w:r>
      <w:r w:rsidR="00050C63">
        <w:rPr>
          <w:rFonts w:ascii="Calibri" w:eastAsia="Cambria" w:hAnsi="Calibri" w:cs="Calibri"/>
          <w:noProof/>
          <w:sz w:val="24"/>
          <w:szCs w:val="24"/>
        </w:rPr>
        <w:t>,</w:t>
      </w:r>
      <w:r w:rsidRPr="003844EE">
        <w:rPr>
          <w:rFonts w:ascii="Calibri" w:eastAsia="Cambria" w:hAnsi="Calibri" w:cs="Calibri"/>
          <w:sz w:val="24"/>
          <w:szCs w:val="24"/>
        </w:rPr>
        <w:t xml:space="preserve"> Harleysville Carriers to achieve the complete value chain in a phased manner.  </w:t>
      </w:r>
    </w:p>
    <w:p w:rsidR="00F849E3" w:rsidRPr="003844EE" w:rsidRDefault="00F849E3" w:rsidP="00F849E3">
      <w:pPr>
        <w:pStyle w:val="Heading3"/>
        <w:tabs>
          <w:tab w:val="left" w:pos="2415"/>
        </w:tabs>
        <w:spacing w:beforeAutospacing="1"/>
        <w:jc w:val="both"/>
        <w:rPr>
          <w:rFonts w:ascii="Calibri" w:eastAsia="Batang" w:hAnsi="Calibri" w:cs="Calibri"/>
          <w:sz w:val="24"/>
          <w:szCs w:val="24"/>
        </w:rPr>
      </w:pPr>
      <w:r w:rsidRPr="003844EE">
        <w:rPr>
          <w:rFonts w:ascii="Calibri" w:hAnsi="Calibri" w:cs="Calibri"/>
          <w:color w:val="000000"/>
          <w:sz w:val="24"/>
          <w:szCs w:val="24"/>
        </w:rPr>
        <w:t>Responsibilities:</w:t>
      </w:r>
      <w:r w:rsidRPr="003844EE">
        <w:rPr>
          <w:rFonts w:ascii="Calibri" w:eastAsia="Batang" w:hAnsi="Calibri" w:cs="Calibri"/>
          <w:sz w:val="24"/>
          <w:szCs w:val="24"/>
        </w:rPr>
        <w:tab/>
      </w:r>
    </w:p>
    <w:p w:rsidR="00F849E3" w:rsidRPr="003844EE" w:rsidRDefault="00F849E3" w:rsidP="00F849E3">
      <w:pPr>
        <w:pStyle w:val="MediumShading1-Accent11"/>
        <w:numPr>
          <w:ilvl w:val="0"/>
          <w:numId w:val="25"/>
        </w:numPr>
        <w:ind w:left="714" w:hanging="357"/>
        <w:jc w:val="both"/>
        <w:rPr>
          <w:rFonts w:ascii="Calibri" w:hAnsi="Calibri" w:cs="Calibri"/>
        </w:rPr>
      </w:pPr>
      <w:r w:rsidRPr="003844EE">
        <w:rPr>
          <w:rFonts w:ascii="Calibri" w:hAnsi="Calibri" w:cs="Calibri"/>
        </w:rPr>
        <w:t>Collected Business requirements from the</w:t>
      </w:r>
      <w:r w:rsidR="00050C63">
        <w:rPr>
          <w:rFonts w:ascii="Calibri" w:hAnsi="Calibri" w:cs="Calibri"/>
        </w:rPr>
        <w:t xml:space="preserve"> business</w:t>
      </w:r>
      <w:r w:rsidRPr="003844EE">
        <w:rPr>
          <w:rFonts w:ascii="Calibri" w:hAnsi="Calibri" w:cs="Calibri"/>
        </w:rPr>
        <w:t xml:space="preserve"> client </w:t>
      </w:r>
      <w:r w:rsidRPr="00050C63">
        <w:rPr>
          <w:rFonts w:ascii="Calibri" w:hAnsi="Calibri" w:cs="Calibri"/>
          <w:noProof/>
        </w:rPr>
        <w:t>and</w:t>
      </w:r>
      <w:r w:rsidR="00050C63" w:rsidRPr="00050C63">
        <w:rPr>
          <w:rFonts w:ascii="Calibri" w:hAnsi="Calibri" w:cs="Calibri"/>
          <w:noProof/>
        </w:rPr>
        <w:t xml:space="preserve"> functional</w:t>
      </w:r>
      <w:r w:rsidR="00050C63">
        <w:rPr>
          <w:rFonts w:ascii="Calibri" w:hAnsi="Calibri" w:cs="Calibri"/>
        </w:rPr>
        <w:t xml:space="preserve"> specification d</w:t>
      </w:r>
      <w:r w:rsidRPr="003844EE">
        <w:rPr>
          <w:rFonts w:ascii="Calibri" w:hAnsi="Calibri" w:cs="Calibri"/>
        </w:rPr>
        <w:t xml:space="preserve">ocument (FSD) </w:t>
      </w:r>
      <w:r w:rsidRPr="00050C63">
        <w:rPr>
          <w:rFonts w:ascii="Calibri" w:hAnsi="Calibri" w:cs="Calibri"/>
          <w:noProof/>
        </w:rPr>
        <w:t>ha</w:t>
      </w:r>
      <w:r w:rsidR="00050C63">
        <w:rPr>
          <w:rFonts w:ascii="Calibri" w:hAnsi="Calibri" w:cs="Calibri"/>
          <w:noProof/>
        </w:rPr>
        <w:t>s</w:t>
      </w:r>
      <w:r w:rsidRPr="003844EE">
        <w:rPr>
          <w:rFonts w:ascii="Calibri" w:hAnsi="Calibri" w:cs="Calibri"/>
        </w:rPr>
        <w:t xml:space="preserve"> </w:t>
      </w:r>
      <w:r w:rsidR="00050C63" w:rsidRPr="00050C63">
        <w:rPr>
          <w:rFonts w:ascii="Calibri" w:hAnsi="Calibri" w:cs="Calibri"/>
          <w:noProof/>
        </w:rPr>
        <w:t>develop</w:t>
      </w:r>
      <w:r w:rsidR="00050C63">
        <w:rPr>
          <w:rFonts w:ascii="Calibri" w:hAnsi="Calibri" w:cs="Calibri"/>
          <w:noProof/>
        </w:rPr>
        <w:t>ed and deliver.</w:t>
      </w:r>
    </w:p>
    <w:p w:rsidR="00F849E3" w:rsidRPr="003844EE" w:rsidRDefault="00050C63" w:rsidP="00F849E3">
      <w:pPr>
        <w:pStyle w:val="MediumShading1-Accent11"/>
        <w:numPr>
          <w:ilvl w:val="0"/>
          <w:numId w:val="25"/>
        </w:numPr>
        <w:ind w:left="714" w:hanging="357"/>
        <w:jc w:val="both"/>
        <w:rPr>
          <w:rFonts w:ascii="Calibri" w:hAnsi="Calibri" w:cs="Calibri"/>
        </w:rPr>
      </w:pPr>
      <w:r w:rsidRPr="00050C63">
        <w:rPr>
          <w:rFonts w:ascii="Calibri" w:hAnsi="Calibri" w:cs="Calibri"/>
          <w:noProof/>
        </w:rPr>
        <w:t>Develop</w:t>
      </w:r>
      <w:r w:rsidR="00F849E3" w:rsidRPr="00050C63">
        <w:rPr>
          <w:rFonts w:ascii="Calibri" w:hAnsi="Calibri" w:cs="Calibri"/>
          <w:noProof/>
        </w:rPr>
        <w:t xml:space="preserve"> the High-Level Design Documents(HLDD) &amp; Low</w:t>
      </w:r>
      <w:r w:rsidRPr="00050C63">
        <w:rPr>
          <w:rFonts w:ascii="Calibri" w:hAnsi="Calibri" w:cs="Calibri"/>
          <w:noProof/>
        </w:rPr>
        <w:t>-</w:t>
      </w:r>
      <w:r w:rsidR="00F849E3" w:rsidRPr="00050C63">
        <w:rPr>
          <w:rFonts w:ascii="Calibri" w:hAnsi="Calibri" w:cs="Calibri"/>
          <w:noProof/>
        </w:rPr>
        <w:t>Level Design Documents (LLDD).</w:t>
      </w:r>
    </w:p>
    <w:p w:rsidR="00F849E3" w:rsidRPr="003844EE" w:rsidRDefault="00050C63" w:rsidP="00F849E3">
      <w:pPr>
        <w:pStyle w:val="MediumShading1-Accent11"/>
        <w:numPr>
          <w:ilvl w:val="0"/>
          <w:numId w:val="25"/>
        </w:numPr>
        <w:ind w:left="714" w:hanging="357"/>
        <w:jc w:val="both"/>
        <w:rPr>
          <w:rFonts w:ascii="Calibri" w:hAnsi="Calibri" w:cs="Calibri"/>
        </w:rPr>
      </w:pPr>
      <w:r>
        <w:rPr>
          <w:rFonts w:ascii="Calibri" w:hAnsi="Calibri" w:cs="Calibri"/>
          <w:noProof/>
        </w:rPr>
        <w:t>The m</w:t>
      </w:r>
      <w:r w:rsidR="00F849E3" w:rsidRPr="00050C63">
        <w:rPr>
          <w:rFonts w:ascii="Calibri" w:hAnsi="Calibri" w:cs="Calibri"/>
          <w:noProof/>
        </w:rPr>
        <w:t>anaged</w:t>
      </w:r>
      <w:r w:rsidR="00F849E3" w:rsidRPr="003844EE">
        <w:rPr>
          <w:rFonts w:ascii="Calibri" w:hAnsi="Calibri" w:cs="Calibri"/>
        </w:rPr>
        <w:t xml:space="preserve"> full lifecycle of software development including documenting functional specs, technical specs, coding, unit testing, system integration testing and implementation.</w:t>
      </w:r>
    </w:p>
    <w:p w:rsidR="00F849E3" w:rsidRPr="003844EE" w:rsidRDefault="00F849E3" w:rsidP="00F849E3">
      <w:pPr>
        <w:pStyle w:val="MediumShading1-Accent11"/>
        <w:numPr>
          <w:ilvl w:val="0"/>
          <w:numId w:val="25"/>
        </w:numPr>
        <w:ind w:left="714" w:hanging="357"/>
        <w:jc w:val="both"/>
        <w:rPr>
          <w:rFonts w:ascii="Calibri" w:hAnsi="Calibri" w:cs="Calibri"/>
        </w:rPr>
      </w:pPr>
      <w:r w:rsidRPr="003844EE">
        <w:rPr>
          <w:rFonts w:ascii="Calibri" w:hAnsi="Calibri" w:cs="Calibri"/>
        </w:rPr>
        <w:t>Prepared the designing of Use-cases, Sequence Diagrams, Class Diagrams and Data Flow diagram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Incident Management activities</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incident tickets </w:t>
      </w:r>
      <w:r w:rsidRPr="004E6F01">
        <w:rPr>
          <w:rFonts w:ascii="Calibri" w:eastAsia="Cambria" w:hAnsi="Calibri" w:cs="Calibri"/>
          <w:noProof/>
          <w:sz w:val="24"/>
          <w:szCs w:val="24"/>
        </w:rPr>
        <w:t>forwarded</w:t>
      </w:r>
      <w:r w:rsidR="004E6F01">
        <w:rPr>
          <w:rFonts w:ascii="Calibri" w:eastAsia="Cambria" w:hAnsi="Calibri" w:cs="Calibri"/>
          <w:noProof/>
          <w:sz w:val="24"/>
          <w:szCs w:val="24"/>
        </w:rPr>
        <w:t>/</w:t>
      </w:r>
      <w:r w:rsidRPr="004E6F01">
        <w:rPr>
          <w:rFonts w:ascii="Calibri" w:eastAsia="Cambria" w:hAnsi="Calibri" w:cs="Calibri"/>
          <w:noProof/>
          <w:sz w:val="24"/>
          <w:szCs w:val="24"/>
        </w:rPr>
        <w:t>assigned</w:t>
      </w:r>
      <w:r w:rsidRPr="003844EE">
        <w:rPr>
          <w:rFonts w:ascii="Calibri" w:eastAsia="Cambria" w:hAnsi="Calibri" w:cs="Calibri"/>
          <w:sz w:val="24"/>
          <w:szCs w:val="24"/>
        </w:rPr>
        <w:t xml:space="preserve"> by the helpdesk team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Determining whether for an assigned trouble ticket- an incident fix (workaround), Data fix or permanent emergency fix is required</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Implementing emergency code changes in production where workarounds are not possible</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w:t>
      </w:r>
      <w:r w:rsidRPr="000D51A5">
        <w:rPr>
          <w:rFonts w:ascii="Calibri" w:eastAsia="Cambria" w:hAnsi="Calibri" w:cs="Calibri"/>
          <w:noProof/>
          <w:sz w:val="24"/>
          <w:szCs w:val="24"/>
        </w:rPr>
        <w:t>requests</w:t>
      </w:r>
      <w:r w:rsidR="000D51A5">
        <w:rPr>
          <w:rFonts w:ascii="Calibri" w:eastAsia="Cambria" w:hAnsi="Calibri" w:cs="Calibri"/>
          <w:noProof/>
          <w:sz w:val="24"/>
          <w:szCs w:val="24"/>
        </w:rPr>
        <w:t>/</w:t>
      </w:r>
      <w:r w:rsidRPr="000D51A5">
        <w:rPr>
          <w:rFonts w:ascii="Calibri" w:eastAsia="Cambria" w:hAnsi="Calibri" w:cs="Calibri"/>
          <w:noProof/>
          <w:sz w:val="24"/>
          <w:szCs w:val="24"/>
        </w:rPr>
        <w:t>tasks</w:t>
      </w:r>
      <w:r w:rsidRPr="003844EE">
        <w:rPr>
          <w:rFonts w:ascii="Calibri" w:eastAsia="Cambria" w:hAnsi="Calibri" w:cs="Calibri"/>
          <w:sz w:val="24"/>
          <w:szCs w:val="24"/>
        </w:rPr>
        <w:t xml:space="preserve"> that are repeatable or small and effort</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Escalation of issue to respective stakeholders as per defined escalation mechanism</w:t>
      </w:r>
    </w:p>
    <w:p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Performing </w:t>
      </w:r>
      <w:r w:rsidRPr="000D51A5">
        <w:rPr>
          <w:rFonts w:ascii="Calibri" w:eastAsia="Cambria" w:hAnsi="Calibri" w:cs="Calibri"/>
          <w:noProof/>
          <w:sz w:val="24"/>
          <w:szCs w:val="24"/>
        </w:rPr>
        <w:t>cause</w:t>
      </w:r>
      <w:r w:rsidRPr="003844EE">
        <w:rPr>
          <w:rFonts w:ascii="Calibri" w:eastAsia="Cambria" w:hAnsi="Calibri" w:cs="Calibri"/>
          <w:sz w:val="24"/>
          <w:szCs w:val="24"/>
        </w:rPr>
        <w:t xml:space="preserve"> analysis on </w:t>
      </w:r>
      <w:r w:rsidRPr="000D51A5">
        <w:rPr>
          <w:rFonts w:ascii="Calibri" w:eastAsia="Cambria" w:hAnsi="Calibri" w:cs="Calibri"/>
          <w:noProof/>
          <w:sz w:val="24"/>
          <w:szCs w:val="24"/>
        </w:rPr>
        <w:t>long</w:t>
      </w:r>
      <w:r w:rsidR="000D51A5">
        <w:rPr>
          <w:rFonts w:ascii="Calibri" w:eastAsia="Cambria" w:hAnsi="Calibri" w:cs="Calibri"/>
          <w:noProof/>
          <w:sz w:val="24"/>
          <w:szCs w:val="24"/>
        </w:rPr>
        <w:t>-</w:t>
      </w:r>
      <w:r w:rsidRPr="000D51A5">
        <w:rPr>
          <w:rFonts w:ascii="Calibri" w:eastAsia="Cambria" w:hAnsi="Calibri" w:cs="Calibri"/>
          <w:noProof/>
          <w:sz w:val="24"/>
          <w:szCs w:val="24"/>
        </w:rPr>
        <w:t>term</w:t>
      </w:r>
      <w:r w:rsidRPr="003844EE">
        <w:rPr>
          <w:rFonts w:ascii="Calibri" w:eastAsia="Cambria" w:hAnsi="Calibri" w:cs="Calibri"/>
          <w:sz w:val="24"/>
          <w:szCs w:val="24"/>
        </w:rPr>
        <w:t xml:space="preserve"> fixes as and when required</w:t>
      </w:r>
    </w:p>
    <w:p w:rsidR="00F849E3" w:rsidRPr="003844EE" w:rsidRDefault="00F849E3" w:rsidP="00F849E3">
      <w:pPr>
        <w:pStyle w:val="BodyText"/>
        <w:tabs>
          <w:tab w:val="left" w:pos="-1440"/>
          <w:tab w:val="left" w:pos="-720"/>
          <w:tab w:val="left" w:pos="2520"/>
          <w:tab w:val="center" w:pos="4680"/>
          <w:tab w:val="right" w:pos="9270"/>
        </w:tabs>
        <w:spacing w:line="320" w:lineRule="exact"/>
        <w:rPr>
          <w:rFonts w:ascii="Calibri" w:eastAsia="Cambria" w:hAnsi="Calibri" w:cs="Calibri"/>
          <w:sz w:val="24"/>
          <w:szCs w:val="24"/>
        </w:rPr>
      </w:pPr>
      <w:r w:rsidRPr="003844EE">
        <w:rPr>
          <w:rFonts w:ascii="Calibri" w:hAnsi="Calibri" w:cs="Calibri"/>
          <w:b/>
          <w:color w:val="000000"/>
          <w:sz w:val="24"/>
          <w:szCs w:val="24"/>
        </w:rPr>
        <w:t>Environment</w:t>
      </w:r>
      <w:r w:rsidRPr="003844EE">
        <w:rPr>
          <w:rFonts w:ascii="Calibri" w:hAnsi="Calibri" w:cs="Calibri"/>
          <w:b/>
          <w:bCs/>
          <w:sz w:val="24"/>
          <w:szCs w:val="24"/>
        </w:rPr>
        <w:t>:</w:t>
      </w:r>
      <w:r w:rsidRPr="003844EE">
        <w:rPr>
          <w:rFonts w:ascii="Calibri" w:hAnsi="Calibri" w:cs="Calibri"/>
          <w:bCs/>
          <w:sz w:val="24"/>
          <w:szCs w:val="24"/>
        </w:rPr>
        <w:t xml:space="preserve"> </w:t>
      </w:r>
      <w:r w:rsidRPr="003844EE">
        <w:rPr>
          <w:rFonts w:ascii="Calibri" w:eastAsia="Cambria" w:hAnsi="Calibri" w:cs="Calibri"/>
          <w:sz w:val="24"/>
          <w:szCs w:val="24"/>
        </w:rPr>
        <w:t>Windows 2003, Visual Studio 2008, C#, SQL Server 2005, InfoPath 2007, ASP.NET and MOSS 2007.</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Stop &amp; Shop</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April 2008 – Jun 2009</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Scrum Master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Fujitsu America, USA</w:t>
      </w:r>
    </w:p>
    <w:p w:rsidR="00F849E3" w:rsidRPr="003844EE" w:rsidRDefault="00F849E3" w:rsidP="00F849E3">
      <w:pPr>
        <w:jc w:val="both"/>
        <w:rPr>
          <w:rFonts w:ascii="Calibri" w:hAnsi="Calibri" w:cs="Calibri"/>
          <w:bCs/>
          <w:sz w:val="24"/>
          <w:szCs w:val="24"/>
          <w:lang w:val="en-GB"/>
        </w:rPr>
      </w:pPr>
      <w:r w:rsidRPr="003844EE">
        <w:rPr>
          <w:rFonts w:ascii="Calibri" w:hAnsi="Calibri" w:cs="Calibri"/>
          <w:bCs/>
          <w:sz w:val="24"/>
          <w:szCs w:val="24"/>
          <w:lang w:val="en-GB"/>
        </w:rPr>
        <w:t>This project involves</w:t>
      </w:r>
      <w:r w:rsidR="00193A27">
        <w:rPr>
          <w:rFonts w:ascii="Calibri" w:hAnsi="Calibri" w:cs="Calibri"/>
          <w:bCs/>
          <w:sz w:val="24"/>
          <w:szCs w:val="24"/>
          <w:lang w:val="en-GB"/>
        </w:rPr>
        <w:t xml:space="preserve"> the</w:t>
      </w:r>
      <w:r w:rsidRPr="003844EE">
        <w:rPr>
          <w:rFonts w:ascii="Calibri" w:hAnsi="Calibri" w:cs="Calibri"/>
          <w:bCs/>
          <w:sz w:val="24"/>
          <w:szCs w:val="24"/>
          <w:lang w:val="en-GB"/>
        </w:rPr>
        <w:t xml:space="preserve"> </w:t>
      </w:r>
      <w:r w:rsidRPr="00193A27">
        <w:rPr>
          <w:rFonts w:ascii="Calibri" w:hAnsi="Calibri" w:cs="Calibri"/>
          <w:bCs/>
          <w:noProof/>
          <w:sz w:val="24"/>
          <w:szCs w:val="24"/>
          <w:lang w:val="en-GB"/>
        </w:rPr>
        <w:t>development</w:t>
      </w:r>
      <w:r w:rsidRPr="003844EE">
        <w:rPr>
          <w:rFonts w:ascii="Calibri" w:hAnsi="Calibri" w:cs="Calibri"/>
          <w:bCs/>
          <w:sz w:val="24"/>
          <w:szCs w:val="24"/>
          <w:lang w:val="en-GB"/>
        </w:rPr>
        <w:t xml:space="preserve"> of a POS (Point of Sales) product for a Retail Customers which includes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POS Software to </w:t>
      </w:r>
      <w:r w:rsidR="00193A27">
        <w:rPr>
          <w:rFonts w:ascii="Calibri" w:hAnsi="Calibri" w:cs="Calibri"/>
          <w:bCs/>
          <w:noProof/>
          <w:sz w:val="24"/>
          <w:szCs w:val="24"/>
          <w:lang w:val="en-GB"/>
        </w:rPr>
        <w:t>integrate</w:t>
      </w:r>
      <w:r w:rsidRPr="003844EE">
        <w:rPr>
          <w:rFonts w:ascii="Calibri" w:hAnsi="Calibri" w:cs="Calibri"/>
          <w:bCs/>
          <w:sz w:val="24"/>
          <w:szCs w:val="24"/>
          <w:lang w:val="en-GB"/>
        </w:rPr>
        <w:t xml:space="preserve"> with POS terminals. Store operations </w:t>
      </w:r>
      <w:r w:rsidR="00480016">
        <w:rPr>
          <w:rFonts w:ascii="Calibri" w:hAnsi="Calibri" w:cs="Calibri"/>
          <w:bCs/>
          <w:noProof/>
          <w:sz w:val="24"/>
          <w:szCs w:val="24"/>
          <w:lang w:val="en-GB"/>
        </w:rPr>
        <w:t>hold</w:t>
      </w:r>
      <w:r w:rsidRPr="003844EE">
        <w:rPr>
          <w:rFonts w:ascii="Calibri" w:hAnsi="Calibri" w:cs="Calibri"/>
          <w:bCs/>
          <w:sz w:val="24"/>
          <w:szCs w:val="24"/>
          <w:lang w:val="en-GB"/>
        </w:rPr>
        <w:t xml:space="preserve"> </w:t>
      </w:r>
      <w:r w:rsidR="00480016">
        <w:rPr>
          <w:rFonts w:ascii="Calibri" w:hAnsi="Calibri" w:cs="Calibri"/>
          <w:bCs/>
          <w:sz w:val="24"/>
          <w:szCs w:val="24"/>
          <w:lang w:val="en-GB"/>
        </w:rPr>
        <w:t>by</w:t>
      </w:r>
      <w:r w:rsidRPr="003844EE">
        <w:rPr>
          <w:rFonts w:ascii="Calibri" w:hAnsi="Calibri" w:cs="Calibri"/>
          <w:bCs/>
          <w:sz w:val="24"/>
          <w:szCs w:val="24"/>
          <w:lang w:val="en-GB"/>
        </w:rPr>
        <w:t xml:space="preserve"> a Back-End Application (Back Office Application). This Product required customizations for this client.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components </w:t>
      </w:r>
      <w:r w:rsidRPr="00480016">
        <w:rPr>
          <w:rFonts w:ascii="Calibri" w:hAnsi="Calibri" w:cs="Calibri"/>
          <w:bCs/>
          <w:noProof/>
          <w:sz w:val="24"/>
          <w:szCs w:val="24"/>
          <w:lang w:val="en-GB"/>
        </w:rPr>
        <w:t>develop</w:t>
      </w:r>
      <w:r w:rsidRPr="003844EE">
        <w:rPr>
          <w:rFonts w:ascii="Calibri" w:hAnsi="Calibri" w:cs="Calibri"/>
          <w:bCs/>
          <w:sz w:val="24"/>
          <w:szCs w:val="24"/>
          <w:lang w:val="en-GB"/>
        </w:rPr>
        <w:t xml:space="preserve"> in XAML with WPF and Silverlight UI effects. Reporting is done using Crystal Reports. Base libraries have been written as COM objects and</w:t>
      </w:r>
      <w:r w:rsidRPr="003844EE">
        <w:rPr>
          <w:rFonts w:ascii="Calibri" w:hAnsi="Calibri" w:cs="Calibri"/>
          <w:sz w:val="24"/>
          <w:szCs w:val="24"/>
        </w:rPr>
        <w:t xml:space="preserve"> </w:t>
      </w:r>
      <w:r w:rsidR="00480016">
        <w:rPr>
          <w:rFonts w:ascii="Calibri" w:hAnsi="Calibri" w:cs="Calibri"/>
          <w:bCs/>
          <w:noProof/>
          <w:sz w:val="24"/>
          <w:szCs w:val="24"/>
          <w:lang w:val="en-GB"/>
        </w:rPr>
        <w:t xml:space="preserve">invoke </w:t>
      </w:r>
      <w:r w:rsidRPr="003844EE">
        <w:rPr>
          <w:rFonts w:ascii="Calibri" w:hAnsi="Calibri" w:cs="Calibri"/>
          <w:bCs/>
          <w:sz w:val="24"/>
          <w:szCs w:val="24"/>
          <w:lang w:val="en-GB"/>
        </w:rPr>
        <w:t xml:space="preserve">from WCF </w:t>
      </w:r>
      <w:r w:rsidRPr="003844EE">
        <w:rPr>
          <w:rFonts w:ascii="Calibri" w:hAnsi="Calibri" w:cs="Calibri"/>
          <w:bCs/>
          <w:sz w:val="24"/>
          <w:szCs w:val="24"/>
          <w:lang w:val="en-GB"/>
        </w:rPr>
        <w:lastRenderedPageBreak/>
        <w:t xml:space="preserve">Business libraries. Design patterns like Bridge, </w:t>
      </w:r>
      <w:r w:rsidRPr="00193A27">
        <w:rPr>
          <w:rFonts w:ascii="Calibri" w:hAnsi="Calibri" w:cs="Calibri"/>
          <w:bCs/>
          <w:noProof/>
          <w:sz w:val="24"/>
          <w:szCs w:val="24"/>
          <w:lang w:val="en-GB"/>
        </w:rPr>
        <w:t>Singleton</w:t>
      </w:r>
      <w:r w:rsidR="00193A27">
        <w:rPr>
          <w:rFonts w:ascii="Calibri" w:hAnsi="Calibri" w:cs="Calibri"/>
          <w:bCs/>
          <w:noProof/>
          <w:sz w:val="24"/>
          <w:szCs w:val="24"/>
          <w:lang w:val="en-GB"/>
        </w:rPr>
        <w:t>,</w:t>
      </w:r>
      <w:r w:rsidRPr="003844EE">
        <w:rPr>
          <w:rFonts w:ascii="Calibri" w:hAnsi="Calibri" w:cs="Calibri"/>
          <w:bCs/>
          <w:sz w:val="24"/>
          <w:szCs w:val="24"/>
          <w:lang w:val="en-GB"/>
        </w:rPr>
        <w:t xml:space="preserve"> and Factory patterns have </w:t>
      </w:r>
      <w:r w:rsidR="004B12C3">
        <w:rPr>
          <w:rFonts w:ascii="Calibri" w:hAnsi="Calibri" w:cs="Calibri"/>
          <w:bCs/>
          <w:noProof/>
          <w:sz w:val="24"/>
          <w:szCs w:val="24"/>
          <w:lang w:val="en-GB"/>
        </w:rPr>
        <w:t>used</w:t>
      </w:r>
      <w:r w:rsidRPr="003844EE">
        <w:rPr>
          <w:rFonts w:ascii="Calibri" w:hAnsi="Calibri" w:cs="Calibri"/>
          <w:bCs/>
          <w:sz w:val="24"/>
          <w:szCs w:val="24"/>
          <w:lang w:val="en-GB"/>
        </w:rPr>
        <w:t xml:space="preserve"> throughout. </w:t>
      </w:r>
    </w:p>
    <w:p w:rsidR="00F849E3" w:rsidRPr="003844EE" w:rsidRDefault="00F849E3" w:rsidP="00F849E3">
      <w:pPr>
        <w:keepNext/>
        <w:keepLines/>
        <w:tabs>
          <w:tab w:val="left" w:pos="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Cs/>
          <w:sz w:val="10"/>
          <w:szCs w:val="10"/>
          <w:lang w:val="en-GB"/>
        </w:rPr>
      </w:pPr>
    </w:p>
    <w:p w:rsidR="00F849E3" w:rsidRPr="003844EE" w:rsidRDefault="00F849E3" w:rsidP="00F849E3">
      <w:pPr>
        <w:jc w:val="both"/>
        <w:rPr>
          <w:rFonts w:ascii="Calibri" w:hAnsi="Calibri" w:cs="Calibri"/>
          <w:b/>
          <w:bCs/>
          <w:sz w:val="24"/>
          <w:szCs w:val="24"/>
          <w:lang w:val="en-GB"/>
        </w:rPr>
      </w:pPr>
      <w:r w:rsidRPr="003844EE">
        <w:rPr>
          <w:rFonts w:ascii="Calibri" w:hAnsi="Calibri" w:cs="Calibri"/>
          <w:b/>
          <w:bCs/>
          <w:sz w:val="24"/>
          <w:szCs w:val="24"/>
          <w:lang w:val="en-GB"/>
        </w:rPr>
        <w:t>Roles and Responsibilities:</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Development of modules after gathering requirements from the existing system </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Take </w:t>
      </w:r>
      <w:r w:rsidRPr="00480016">
        <w:rPr>
          <w:rFonts w:ascii="Calibri" w:hAnsi="Calibri" w:cs="Calibri"/>
          <w:noProof/>
          <w:spacing w:val="0"/>
          <w:sz w:val="24"/>
          <w:szCs w:val="24"/>
        </w:rPr>
        <w:t>active</w:t>
      </w:r>
      <w:r w:rsidRPr="003844EE">
        <w:rPr>
          <w:rFonts w:ascii="Calibri" w:hAnsi="Calibri" w:cs="Calibri"/>
          <w:spacing w:val="0"/>
          <w:sz w:val="24"/>
          <w:szCs w:val="24"/>
        </w:rPr>
        <w:t xml:space="preserve"> participation in technologies issue which we are facing during Migration project from its old technologies to new technologies.</w:t>
      </w:r>
    </w:p>
    <w:p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Bug fixing and participated in UAT phase.</w:t>
      </w:r>
    </w:p>
    <w:p w:rsidR="00F849E3" w:rsidRPr="003844EE" w:rsidRDefault="00F849E3" w:rsidP="00F849E3">
      <w:pPr>
        <w:suppressAutoHyphens/>
        <w:ind w:left="720"/>
        <w:jc w:val="both"/>
        <w:rPr>
          <w:rFonts w:ascii="Calibri" w:hAnsi="Calibri" w:cs="Calibri"/>
          <w:bCs/>
          <w:sz w:val="10"/>
          <w:szCs w:val="10"/>
          <w:lang w:val="en-GB"/>
        </w:rPr>
      </w:pPr>
    </w:p>
    <w:p w:rsidR="00F849E3" w:rsidRPr="003844EE" w:rsidRDefault="00F849E3" w:rsidP="00F849E3">
      <w:pPr>
        <w:jc w:val="both"/>
        <w:rPr>
          <w:rFonts w:ascii="Calibri" w:hAnsi="Calibri" w:cs="Calibri"/>
          <w:bCs/>
          <w:sz w:val="24"/>
          <w:szCs w:val="24"/>
          <w:lang w:val="en-GB"/>
        </w:rPr>
      </w:pPr>
      <w:r w:rsidRPr="003844EE">
        <w:rPr>
          <w:rFonts w:ascii="Calibri" w:hAnsi="Calibri" w:cs="Calibri"/>
          <w:b/>
          <w:bCs/>
          <w:sz w:val="24"/>
          <w:szCs w:val="24"/>
          <w:lang w:val="en-GB"/>
        </w:rPr>
        <w:t>Environment:</w:t>
      </w:r>
      <w:r w:rsidRPr="003844EE">
        <w:rPr>
          <w:rFonts w:ascii="Calibri" w:hAnsi="Calibri" w:cs="Calibri"/>
          <w:bCs/>
          <w:sz w:val="24"/>
          <w:szCs w:val="24"/>
          <w:lang w:val="en-GB"/>
        </w:rPr>
        <w:t xml:space="preserve"> .Net 3.5, VB.Net, </w:t>
      </w:r>
      <w:r w:rsidR="00B1119C">
        <w:rPr>
          <w:rFonts w:ascii="Calibri" w:hAnsi="Calibri" w:cs="Calibri"/>
          <w:bCs/>
          <w:sz w:val="24"/>
          <w:szCs w:val="24"/>
          <w:lang w:val="en-GB"/>
        </w:rPr>
        <w:t xml:space="preserve">COM, </w:t>
      </w:r>
      <w:r w:rsidRPr="003844EE">
        <w:rPr>
          <w:rFonts w:ascii="Calibri" w:hAnsi="Calibri" w:cs="Calibri"/>
          <w:bCs/>
          <w:sz w:val="24"/>
          <w:szCs w:val="24"/>
          <w:lang w:val="en-GB"/>
        </w:rPr>
        <w:t>WPF, WCF, SQL Server 2005.</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Atlas – GE Loan Application</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Sept 2007 – Apr 2008</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rsidR="00F849E3" w:rsidRPr="003844EE" w:rsidRDefault="00F849E3" w:rsidP="00F849E3">
      <w:pPr>
        <w:widowControl w:val="0"/>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application is for General Electric USA.  GE Commercial Finance offers, on migration project and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Implemented Business layer is as com+ serviced components</w:t>
      </w:r>
    </w:p>
    <w:p w:rsidR="00F849E3" w:rsidRPr="003844EE" w:rsidRDefault="00F849E3" w:rsidP="00F849E3">
      <w:pPr>
        <w:rPr>
          <w:rFonts w:ascii="Calibri" w:hAnsi="Calibri" w:cs="Calibri"/>
          <w:sz w:val="24"/>
          <w:szCs w:val="24"/>
        </w:rPr>
      </w:pPr>
      <w:r w:rsidRPr="003844EE">
        <w:rPr>
          <w:rFonts w:ascii="Calibri" w:hAnsi="Calibri" w:cs="Calibri"/>
          <w:sz w:val="24"/>
          <w:szCs w:val="24"/>
        </w:rPr>
        <w:t>Worked with GE Commercial Finance, on migration project and migrating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w:t>
      </w:r>
    </w:p>
    <w:p w:rsidR="00F849E3" w:rsidRPr="003844EE" w:rsidRDefault="009D5456" w:rsidP="00F849E3">
      <w:pPr>
        <w:pStyle w:val="bulletedlist"/>
        <w:numPr>
          <w:ilvl w:val="0"/>
          <w:numId w:val="0"/>
        </w:numPr>
        <w:ind w:left="2880" w:hanging="2880"/>
        <w:rPr>
          <w:rFonts w:ascii="Calibri" w:hAnsi="Calibri" w:cs="Calibri"/>
          <w:spacing w:val="0"/>
          <w:sz w:val="24"/>
          <w:szCs w:val="24"/>
        </w:rPr>
      </w:pPr>
      <w:r w:rsidRPr="003844EE">
        <w:rPr>
          <w:rFonts w:ascii="Calibri" w:hAnsi="Calibri" w:cs="Calibri"/>
          <w:b/>
          <w:spacing w:val="0"/>
          <w:sz w:val="24"/>
          <w:szCs w:val="24"/>
        </w:rPr>
        <w:t>Environment:</w:t>
      </w:r>
      <w:r w:rsidR="00F849E3" w:rsidRPr="003844EE">
        <w:rPr>
          <w:rFonts w:ascii="Calibri" w:hAnsi="Calibri" w:cs="Calibri"/>
          <w:spacing w:val="0"/>
          <w:sz w:val="24"/>
          <w:szCs w:val="24"/>
        </w:rPr>
        <w:t xml:space="preserve"> VB.NET, VB 6.0, ASP.NET, COM+, SQL Server 2000 </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Support and Sustain Framework Helpdesk (SSFH)</w:t>
      </w:r>
      <w:r w:rsidR="0092268B">
        <w:rPr>
          <w:rFonts w:ascii="Calibri" w:hAnsi="Calibri" w:cs="Calibri"/>
          <w:b/>
          <w:sz w:val="24"/>
          <w:szCs w:val="24"/>
        </w:rPr>
        <w:tab/>
      </w:r>
      <w:r w:rsidR="0092268B">
        <w:rPr>
          <w:rFonts w:ascii="Calibri" w:hAnsi="Calibri" w:cs="Calibri"/>
          <w:b/>
          <w:sz w:val="24"/>
          <w:szCs w:val="24"/>
        </w:rPr>
        <w:tab/>
        <w:t>Apr 2007 – Aug 2007</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Czech Republic (Prague), Europe</w:t>
      </w:r>
    </w:p>
    <w:p w:rsidR="00F849E3" w:rsidRPr="003844EE" w:rsidRDefault="00F849E3" w:rsidP="00F849E3">
      <w:pPr>
        <w:widowControl w:val="0"/>
        <w:rPr>
          <w:rFonts w:ascii="Calibri" w:hAnsi="Calibri" w:cs="Calibri"/>
          <w:sz w:val="24"/>
          <w:szCs w:val="24"/>
        </w:rPr>
      </w:pPr>
      <w:r w:rsidRPr="003844EE">
        <w:rPr>
          <w:rFonts w:ascii="Calibri" w:hAnsi="Calibri" w:cs="Calibri"/>
          <w:b/>
          <w:sz w:val="24"/>
          <w:szCs w:val="24"/>
        </w:rPr>
        <w:t>Description:</w:t>
      </w:r>
      <w:r w:rsidRPr="003844EE">
        <w:rPr>
          <w:rFonts w:ascii="Calibri" w:hAnsi="Calibri" w:cs="Calibri"/>
          <w:sz w:val="24"/>
          <w:szCs w:val="24"/>
        </w:rPr>
        <w:t xml:space="preserve"> Spent around two months at the client’s location in Europe. </w:t>
      </w:r>
      <w:r w:rsidR="003F40AD">
        <w:rPr>
          <w:rFonts w:ascii="Calibri" w:hAnsi="Calibri" w:cs="Calibri"/>
          <w:noProof/>
          <w:sz w:val="24"/>
          <w:szCs w:val="24"/>
        </w:rPr>
        <w:t>The c</w:t>
      </w:r>
      <w:r w:rsidRPr="003F40AD">
        <w:rPr>
          <w:rFonts w:ascii="Calibri" w:hAnsi="Calibri" w:cs="Calibri"/>
          <w:noProof/>
          <w:sz w:val="24"/>
          <w:szCs w:val="24"/>
        </w:rPr>
        <w:t>lient</w:t>
      </w:r>
      <w:r w:rsidRPr="003844EE">
        <w:rPr>
          <w:rFonts w:ascii="Calibri" w:hAnsi="Calibri" w:cs="Calibri"/>
          <w:sz w:val="24"/>
          <w:szCs w:val="24"/>
        </w:rPr>
        <w:t xml:space="preserve"> is a leading, independent e-recruitment </w:t>
      </w:r>
      <w:r w:rsidRPr="009926FD">
        <w:rPr>
          <w:rFonts w:ascii="Calibri" w:hAnsi="Calibri" w:cs="Calibri"/>
          <w:noProof/>
          <w:sz w:val="24"/>
          <w:szCs w:val="24"/>
        </w:rPr>
        <w:t>solution</w:t>
      </w:r>
      <w:r w:rsidRPr="003844EE">
        <w:rPr>
          <w:rFonts w:ascii="Calibri" w:hAnsi="Calibri" w:cs="Calibri"/>
          <w:sz w:val="24"/>
          <w:szCs w:val="24"/>
        </w:rPr>
        <w:t xml:space="preserve"> providing company, offering four different products to the Market that is BJS, BJB, BCS Lite, and BCS Provide support and sustain to the monster Europe on their two main applications which </w:t>
      </w:r>
      <w:r w:rsidR="003F40AD">
        <w:rPr>
          <w:rFonts w:ascii="Calibri" w:hAnsi="Calibri" w:cs="Calibri"/>
          <w:noProof/>
          <w:sz w:val="24"/>
          <w:szCs w:val="24"/>
        </w:rPr>
        <w:t>are</w:t>
      </w:r>
      <w:r w:rsidRPr="003844EE">
        <w:rPr>
          <w:rFonts w:ascii="Calibri" w:hAnsi="Calibri" w:cs="Calibri"/>
          <w:sz w:val="24"/>
          <w:szCs w:val="24"/>
        </w:rPr>
        <w:t xml:space="preserve"> built in AS.NET with C# and using web service and windows services. MOHQ and MHX application is</w:t>
      </w:r>
      <w:r w:rsidR="003F40AD">
        <w:rPr>
          <w:rFonts w:ascii="Calibri" w:hAnsi="Calibri" w:cs="Calibri"/>
          <w:sz w:val="24"/>
          <w:szCs w:val="24"/>
        </w:rPr>
        <w:t xml:space="preserve"> a</w:t>
      </w:r>
      <w:r w:rsidRPr="003844EE">
        <w:rPr>
          <w:rFonts w:ascii="Calibri" w:hAnsi="Calibri" w:cs="Calibri"/>
          <w:sz w:val="24"/>
          <w:szCs w:val="24"/>
        </w:rPr>
        <w:t xml:space="preserve"> </w:t>
      </w:r>
      <w:r w:rsidRPr="003F40AD">
        <w:rPr>
          <w:rFonts w:ascii="Calibri" w:hAnsi="Calibri" w:cs="Calibri"/>
          <w:noProof/>
          <w:sz w:val="24"/>
          <w:szCs w:val="24"/>
        </w:rPr>
        <w:t>monster</w:t>
      </w:r>
      <w:r w:rsidRPr="003844EE">
        <w:rPr>
          <w:rFonts w:ascii="Calibri" w:hAnsi="Calibri" w:cs="Calibri"/>
          <w:sz w:val="24"/>
          <w:szCs w:val="24"/>
        </w:rPr>
        <w:t xml:space="preserve"> application for their client in all over</w:t>
      </w:r>
      <w:r w:rsidRPr="009926FD">
        <w:rPr>
          <w:rFonts w:ascii="Calibri" w:hAnsi="Calibri" w:cs="Calibri"/>
          <w:noProof/>
          <w:sz w:val="24"/>
          <w:szCs w:val="24"/>
        </w:rPr>
        <w:t xml:space="preserve"> Europe</w:t>
      </w:r>
      <w:r w:rsidRPr="003844EE">
        <w:rPr>
          <w:rFonts w:ascii="Calibri" w:hAnsi="Calibri" w:cs="Calibri"/>
          <w:sz w:val="24"/>
          <w:szCs w:val="24"/>
        </w:rPr>
        <w:t>, any of the clients faced any problem or business related query or need any business-related enhancement.</w:t>
      </w:r>
    </w:p>
    <w:p w:rsidR="00F849E3" w:rsidRPr="003844EE" w:rsidRDefault="00F849E3" w:rsidP="00F849E3">
      <w:pPr>
        <w:pStyle w:val="bulletedlist"/>
        <w:numPr>
          <w:ilvl w:val="0"/>
          <w:numId w:val="0"/>
        </w:numPr>
        <w:rPr>
          <w:rFonts w:ascii="Calibri" w:hAnsi="Calibri" w:cs="Calibri"/>
          <w:spacing w:val="0"/>
          <w:sz w:val="24"/>
          <w:szCs w:val="24"/>
        </w:rPr>
      </w:pPr>
      <w:r w:rsidRPr="008C2795">
        <w:rPr>
          <w:rFonts w:ascii="Calibri" w:hAnsi="Calibri" w:cs="Calibri"/>
          <w:b/>
          <w:noProof/>
          <w:spacing w:val="0"/>
          <w:sz w:val="24"/>
          <w:szCs w:val="24"/>
        </w:rPr>
        <w:t>Environment:</w:t>
      </w:r>
      <w:r w:rsidRPr="003844EE">
        <w:rPr>
          <w:rFonts w:ascii="Calibri" w:hAnsi="Calibri" w:cs="Calibri"/>
          <w:spacing w:val="0"/>
          <w:sz w:val="24"/>
          <w:szCs w:val="24"/>
        </w:rPr>
        <w:t xml:space="preserve"> ASP.Net 1.0, C#, Clear Quest, SQL Server 2000 </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Ticketing Workflow Management System (TWMS)</w:t>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Nov 2006 – Mar 2007</w:t>
      </w:r>
    </w:p>
    <w:p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USA</w:t>
      </w:r>
    </w:p>
    <w:p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bCs/>
          <w:spacing w:val="0"/>
          <w:sz w:val="24"/>
          <w:szCs w:val="24"/>
        </w:rPr>
        <w:t>Description:</w:t>
      </w:r>
      <w:r w:rsidRPr="003844EE">
        <w:rPr>
          <w:rFonts w:ascii="Calibri" w:hAnsi="Calibri" w:cs="Calibri"/>
          <w:sz w:val="24"/>
          <w:szCs w:val="24"/>
        </w:rPr>
        <w:t xml:space="preserve"> </w:t>
      </w:r>
      <w:r w:rsidRPr="003844EE">
        <w:rPr>
          <w:rFonts w:ascii="Calibri" w:hAnsi="Calibri" w:cs="Calibri"/>
          <w:spacing w:val="0"/>
          <w:sz w:val="24"/>
          <w:szCs w:val="24"/>
        </w:rPr>
        <w:t xml:space="preserve">Designed and developed a </w:t>
      </w:r>
      <w:r w:rsidRPr="000B45EE">
        <w:rPr>
          <w:rFonts w:ascii="Calibri" w:hAnsi="Calibri" w:cs="Calibri"/>
          <w:noProof/>
          <w:spacing w:val="0"/>
          <w:sz w:val="24"/>
          <w:szCs w:val="24"/>
        </w:rPr>
        <w:t>ticketing workflow</w:t>
      </w:r>
      <w:r w:rsidR="000B45EE" w:rsidRPr="000B45EE">
        <w:rPr>
          <w:rFonts w:ascii="Calibri" w:hAnsi="Calibri" w:cs="Calibri"/>
          <w:noProof/>
          <w:spacing w:val="0"/>
          <w:sz w:val="24"/>
          <w:szCs w:val="24"/>
        </w:rPr>
        <w:t>TW</w:t>
      </w:r>
      <w:r w:rsidR="000B45EE">
        <w:rPr>
          <w:rFonts w:ascii="Calibri" w:hAnsi="Calibri" w:cs="Calibri"/>
          <w:noProof/>
          <w:spacing w:val="0"/>
          <w:sz w:val="24"/>
          <w:szCs w:val="24"/>
        </w:rPr>
        <w:t>MS</w:t>
      </w:r>
      <w:r w:rsidRPr="000B45EE">
        <w:rPr>
          <w:rFonts w:ascii="Calibri" w:hAnsi="Calibri" w:cs="Calibri"/>
          <w:noProof/>
          <w:spacing w:val="0"/>
          <w:sz w:val="24"/>
          <w:szCs w:val="24"/>
        </w:rPr>
        <w:t xml:space="preserve"> management system tool</w:t>
      </w:r>
      <w:r w:rsidRPr="003844EE">
        <w:rPr>
          <w:rFonts w:ascii="Calibri" w:hAnsi="Calibri" w:cs="Calibri"/>
          <w:spacing w:val="0"/>
          <w:sz w:val="24"/>
          <w:szCs w:val="24"/>
        </w:rPr>
        <w:t xml:space="preserve"> which helps user raise a request and the request is routed to the concerned authority- which helps in resolving the issue- based on the defined workflow. This application integrates two existing ticketing systems, Clear Quest and Clarify. Clear Quest and Clarify, both required separate licenses for its users designated to log in tickets. By introducing this application, User now requires only one license for TWMS as it provides a common interface to log tickets in both the existing systems.</w:t>
      </w:r>
    </w:p>
    <w:p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spacing w:val="0"/>
          <w:sz w:val="24"/>
          <w:szCs w:val="24"/>
        </w:rPr>
        <w:t>Environment:</w:t>
      </w:r>
      <w:r w:rsidRPr="003844EE">
        <w:rPr>
          <w:rFonts w:ascii="Calibri" w:hAnsi="Calibri" w:cs="Calibri"/>
          <w:spacing w:val="0"/>
          <w:sz w:val="24"/>
          <w:szCs w:val="24"/>
        </w:rPr>
        <w:t xml:space="preserve"> ASP 2.0, C#, Web Services, Windows Services, Clear Quest, Clarify, SQLServer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Stream Solution Print Assist System Version 3.0</w:t>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 2006 – Oct 2006</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 Team Lead</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Steam Solution, Australia</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Designed a Print Assist System version 3.0. Stream Solutions are having a System named Print Assist version 2.0. Birlasoft proposes a new version of the system (3.0) with additional functionalities and features. Designing of the Application includes Business Use Case, Software Requirement Specification,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w:t>
      </w:r>
      <w:r w:rsidRPr="003844EE">
        <w:rPr>
          <w:rFonts w:ascii="Calibri" w:hAnsi="Calibri" w:cs="Calibri"/>
          <w:sz w:val="24"/>
          <w:szCs w:val="24"/>
        </w:rPr>
        <w:lastRenderedPageBreak/>
        <w:t xml:space="preserve">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 Primary responsibilities included Requirement gathering, Software Requirement Specification, Designing of the Business Use Case and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w:t>
      </w:r>
    </w:p>
    <w:p w:rsidR="009D5456" w:rsidRPr="003844EE" w:rsidRDefault="00F849E3" w:rsidP="009D5456">
      <w:pPr>
        <w:pStyle w:val="bulletedlist"/>
        <w:numPr>
          <w:ilvl w:val="0"/>
          <w:numId w:val="0"/>
        </w:numPr>
        <w:rPr>
          <w:rFonts w:ascii="Calibri" w:hAnsi="Calibri" w:cs="Calibri"/>
          <w:spacing w:val="0"/>
          <w:sz w:val="24"/>
          <w:szCs w:val="24"/>
        </w:rPr>
      </w:pPr>
      <w:r w:rsidRPr="00DC7D84">
        <w:rPr>
          <w:rFonts w:ascii="Calibri" w:hAnsi="Calibri" w:cs="Calibri"/>
          <w:b/>
          <w:noProof/>
          <w:spacing w:val="0"/>
          <w:sz w:val="24"/>
          <w:szCs w:val="24"/>
        </w:rPr>
        <w:t>Environment:</w:t>
      </w:r>
      <w:r w:rsidRPr="003844EE">
        <w:rPr>
          <w:rFonts w:ascii="Calibri" w:hAnsi="Calibri" w:cs="Calibri"/>
          <w:spacing w:val="0"/>
          <w:sz w:val="24"/>
          <w:szCs w:val="24"/>
        </w:rPr>
        <w:t xml:space="preserve"> Enterprise Architecture (UML), ASP 2.0, C#, Clear Quest, Clarify, SQL Server </w:t>
      </w:r>
    </w:p>
    <w:p w:rsidR="00F849E3"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Technovate eSolutions(Apr 2005 – Apr 2006) Offshore Team Lead for ebookers.com London, UK</w:t>
      </w:r>
    </w:p>
    <w:p w:rsidR="003D6CE4" w:rsidRPr="003844EE" w:rsidRDefault="003D6CE4" w:rsidP="003D6CE4">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PPC Manager</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Pr="003844EE">
        <w:rPr>
          <w:rFonts w:ascii="Calibri" w:hAnsi="Calibri" w:cs="Calibri"/>
          <w:b/>
          <w:bCs/>
          <w:sz w:val="24"/>
          <w:szCs w:val="24"/>
          <w:lang w:val="en-GB"/>
        </w:rPr>
        <w:t>Apr 2005 – Apr 2006</w:t>
      </w:r>
    </w:p>
    <w:p w:rsidR="003D6CE4" w:rsidRPr="00391ECC" w:rsidRDefault="00391ECC" w:rsidP="003D6CE4">
      <w:pPr>
        <w:jc w:val="both"/>
        <w:rPr>
          <w:rFonts w:ascii="Calibri" w:hAnsi="Calibri" w:cs="Calibri"/>
          <w:b/>
          <w:sz w:val="24"/>
          <w:szCs w:val="24"/>
        </w:rPr>
      </w:pPr>
      <w:r>
        <w:rPr>
          <w:rFonts w:ascii="Calibri" w:hAnsi="Calibri" w:cs="Calibri"/>
          <w:b/>
          <w:sz w:val="24"/>
          <w:szCs w:val="24"/>
        </w:rPr>
        <w:t>Role: - Developer</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3D6CE4" w:rsidRPr="003844EE">
        <w:rPr>
          <w:rFonts w:ascii="Calibri" w:hAnsi="Calibri" w:cs="Calibri"/>
          <w:b/>
          <w:sz w:val="24"/>
          <w:szCs w:val="24"/>
        </w:rPr>
        <w:t>Client: ebookers.com, UK</w:t>
      </w:r>
    </w:p>
    <w:p w:rsidR="003D6CE4" w:rsidRPr="003844EE" w:rsidRDefault="003D6CE4" w:rsidP="003D6CE4">
      <w:pPr>
        <w:jc w:val="both"/>
        <w:rPr>
          <w:rFonts w:ascii="Calibri" w:hAnsi="Calibri" w:cs="Calibri"/>
          <w:sz w:val="24"/>
          <w:szCs w:val="24"/>
        </w:rPr>
      </w:pPr>
      <w:r w:rsidRPr="003844EE">
        <w:rPr>
          <w:rFonts w:ascii="Calibri" w:hAnsi="Calibri" w:cs="Calibri"/>
          <w:b/>
          <w:bCs/>
          <w:sz w:val="24"/>
          <w:szCs w:val="24"/>
        </w:rPr>
        <w:t>Description: -</w:t>
      </w:r>
      <w:r w:rsidRPr="003844EE">
        <w:rPr>
          <w:rFonts w:ascii="Calibri" w:hAnsi="Calibri" w:cs="Calibri"/>
          <w:sz w:val="24"/>
          <w:szCs w:val="24"/>
        </w:rPr>
        <w:t>The Pay-Per-Click (PPC) system is</w:t>
      </w:r>
      <w:r w:rsidR="00F62E3A">
        <w:rPr>
          <w:rFonts w:ascii="Calibri" w:hAnsi="Calibri" w:cs="Calibri"/>
          <w:sz w:val="24"/>
          <w:szCs w:val="24"/>
        </w:rPr>
        <w:t xml:space="preserve"> </w:t>
      </w:r>
      <w:r w:rsidR="006F1575">
        <w:rPr>
          <w:rFonts w:ascii="Calibri" w:hAnsi="Calibri" w:cs="Calibri"/>
          <w:noProof/>
          <w:sz w:val="24"/>
          <w:szCs w:val="24"/>
        </w:rPr>
        <w:t>the</w:t>
      </w:r>
      <w:r w:rsidRPr="006F1575">
        <w:rPr>
          <w:rFonts w:ascii="Calibri" w:hAnsi="Calibri" w:cs="Calibri"/>
          <w:noProof/>
          <w:sz w:val="24"/>
          <w:szCs w:val="24"/>
        </w:rPr>
        <w:t xml:space="preserve"> main</w:t>
      </w:r>
      <w:r w:rsidRPr="003844EE">
        <w:rPr>
          <w:rFonts w:ascii="Calibri" w:hAnsi="Calibri" w:cs="Calibri"/>
          <w:sz w:val="24"/>
          <w:szCs w:val="24"/>
        </w:rPr>
        <w:t xml:space="preserve"> marketing tool used by Flair View Travel Australia, for managing context advertising on Internet search engines (SE) including Google, </w:t>
      </w:r>
      <w:r w:rsidRPr="006F1575">
        <w:rPr>
          <w:rFonts w:ascii="Calibri" w:hAnsi="Calibri" w:cs="Calibri"/>
          <w:noProof/>
          <w:sz w:val="24"/>
          <w:szCs w:val="24"/>
        </w:rPr>
        <w:t>Yahoo</w:t>
      </w:r>
      <w:r w:rsidR="006F1575">
        <w:rPr>
          <w:rFonts w:ascii="Calibri" w:hAnsi="Calibri" w:cs="Calibri"/>
          <w:noProof/>
          <w:sz w:val="24"/>
          <w:szCs w:val="24"/>
        </w:rPr>
        <w:t>,</w:t>
      </w:r>
      <w:r w:rsidRPr="003844EE">
        <w:rPr>
          <w:rFonts w:ascii="Calibri" w:hAnsi="Calibri" w:cs="Calibri"/>
          <w:sz w:val="24"/>
          <w:szCs w:val="24"/>
        </w:rPr>
        <w:t xml:space="preserve"> and </w:t>
      </w:r>
      <w:r w:rsidRPr="006F1575">
        <w:rPr>
          <w:rFonts w:ascii="Calibri" w:hAnsi="Calibri" w:cs="Calibri"/>
          <w:noProof/>
          <w:sz w:val="24"/>
          <w:szCs w:val="24"/>
        </w:rPr>
        <w:t>Ink</w:t>
      </w:r>
      <w:r w:rsidR="006F1575">
        <w:rPr>
          <w:rFonts w:ascii="Calibri" w:hAnsi="Calibri" w:cs="Calibri"/>
          <w:noProof/>
          <w:sz w:val="24"/>
          <w:szCs w:val="24"/>
        </w:rPr>
        <w:t>t</w:t>
      </w:r>
      <w:r w:rsidRPr="006F1575">
        <w:rPr>
          <w:rFonts w:ascii="Calibri" w:hAnsi="Calibri" w:cs="Calibri"/>
          <w:noProof/>
          <w:sz w:val="24"/>
          <w:szCs w:val="24"/>
        </w:rPr>
        <w:t>omi</w:t>
      </w:r>
      <w:r w:rsidR="00F62E3A">
        <w:rPr>
          <w:rFonts w:ascii="Calibri" w:hAnsi="Calibri" w:cs="Calibri"/>
          <w:noProof/>
          <w:sz w:val="24"/>
          <w:szCs w:val="24"/>
        </w:rPr>
        <w:t>,</w:t>
      </w:r>
      <w:r w:rsidRPr="003844EE">
        <w:rPr>
          <w:rFonts w:ascii="Calibri" w:hAnsi="Calibri" w:cs="Calibri"/>
          <w:sz w:val="24"/>
          <w:szCs w:val="24"/>
        </w:rPr>
        <w:t xml:space="preserve"> etc. </w:t>
      </w:r>
    </w:p>
    <w:p w:rsidR="003D6CE4" w:rsidRPr="003844EE" w:rsidRDefault="003D6CE4" w:rsidP="003D6CE4">
      <w:pPr>
        <w:pStyle w:val="BodyText"/>
        <w:tabs>
          <w:tab w:val="left" w:pos="2880"/>
        </w:tabs>
        <w:rPr>
          <w:rFonts w:ascii="Calibri" w:hAnsi="Calibri" w:cs="Calibri"/>
          <w:sz w:val="24"/>
          <w:szCs w:val="24"/>
        </w:rPr>
      </w:pPr>
      <w:r w:rsidRPr="003844EE">
        <w:rPr>
          <w:rFonts w:ascii="Calibri" w:hAnsi="Calibri" w:cs="Calibri"/>
          <w:sz w:val="24"/>
          <w:szCs w:val="24"/>
        </w:rPr>
        <w:t>Environment: C#, ASP.NET, PL/SQL, MS SQL Server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Active Bank – Banking application</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D6CE4">
        <w:rPr>
          <w:rFonts w:ascii="Calibri" w:hAnsi="Calibri" w:cs="Calibri"/>
          <w:b/>
          <w:sz w:val="24"/>
          <w:szCs w:val="24"/>
        </w:rPr>
        <w:tab/>
      </w:r>
      <w:r w:rsidR="00032571">
        <w:rPr>
          <w:rFonts w:ascii="Calibri" w:hAnsi="Calibri" w:cs="Calibri"/>
          <w:b/>
          <w:sz w:val="24"/>
          <w:szCs w:val="24"/>
        </w:rPr>
        <w:t>Jan 2005 – Apr 2005</w:t>
      </w:r>
    </w:p>
    <w:p w:rsidR="00F849E3" w:rsidRPr="00391ECC"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Derbyshire Bank, UK</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project is dealing with all the </w:t>
      </w:r>
      <w:r w:rsidR="007E6797">
        <w:rPr>
          <w:rFonts w:ascii="Calibri" w:hAnsi="Calibri" w:cs="Calibri"/>
          <w:sz w:val="24"/>
          <w:szCs w:val="24"/>
        </w:rPr>
        <w:t xml:space="preserve">retail </w:t>
      </w:r>
      <w:r w:rsidRPr="003844EE">
        <w:rPr>
          <w:rFonts w:ascii="Calibri" w:hAnsi="Calibri" w:cs="Calibri"/>
          <w:sz w:val="24"/>
          <w:szCs w:val="24"/>
        </w:rPr>
        <w:t xml:space="preserve">banking procedures like accounts saving account Current account general ledger loan processing online as well as offline banking. Retail Accounts form the link between a bank’s Customers and certain of the Customer Liabilities recorded in the bank’s General Ledger. In the </w:t>
      </w:r>
      <w:r w:rsidRPr="003D6CE4">
        <w:rPr>
          <w:rFonts w:ascii="Calibri" w:hAnsi="Calibri" w:cs="Calibri"/>
          <w:noProof/>
          <w:sz w:val="24"/>
          <w:szCs w:val="24"/>
        </w:rPr>
        <w:t>accounts</w:t>
      </w:r>
      <w:r w:rsidR="003D6CE4">
        <w:rPr>
          <w:rFonts w:ascii="Calibri" w:hAnsi="Calibri" w:cs="Calibri"/>
          <w:noProof/>
          <w:sz w:val="24"/>
          <w:szCs w:val="24"/>
        </w:rPr>
        <w:t>,</w:t>
      </w:r>
      <w:r w:rsidRPr="003844EE">
        <w:rPr>
          <w:rFonts w:ascii="Calibri" w:hAnsi="Calibri" w:cs="Calibri"/>
          <w:sz w:val="24"/>
          <w:szCs w:val="24"/>
        </w:rPr>
        <w:t xml:space="preserve"> these are thinks included Retail Core; Retail Core Administration; Customer; Retail Accounts; Retail Loans; Retail Transactions; Fixed Term Deposits; General Ledger; Cash Store; Payments; checks and Cards. Loan Accounts are a fundamental area for any profitable </w:t>
      </w:r>
      <w:r w:rsidRPr="003D6CE4">
        <w:rPr>
          <w:rFonts w:ascii="Calibri" w:hAnsi="Calibri" w:cs="Calibri"/>
          <w:noProof/>
          <w:sz w:val="24"/>
          <w:szCs w:val="24"/>
        </w:rPr>
        <w:t>Bank</w:t>
      </w:r>
      <w:r w:rsidRPr="003844EE">
        <w:rPr>
          <w:rFonts w:ascii="Calibri" w:hAnsi="Calibri" w:cs="Calibri"/>
          <w:sz w:val="24"/>
          <w:szCs w:val="24"/>
        </w:rPr>
        <w:t xml:space="preserve"> and form a major part of the Assets recorded on its balance sheet.</w:t>
      </w:r>
    </w:p>
    <w:p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sz w:val="24"/>
          <w:szCs w:val="24"/>
        </w:rPr>
        <w:t>Environment:</w:t>
      </w:r>
      <w:r w:rsidRPr="003844EE">
        <w:rPr>
          <w:rFonts w:ascii="Calibri" w:hAnsi="Calibri" w:cs="Calibri"/>
          <w:sz w:val="24"/>
          <w:szCs w:val="24"/>
        </w:rPr>
        <w:t xml:space="preserve"> C#, ASP.NET, Oracle 9 </w:t>
      </w:r>
    </w:p>
    <w:p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Tri-X Security Pvt Ltd.(Jan 2003 – Dec 2004) Offshore Software Engineer</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00195FC9" w:rsidRPr="00195FC9">
        <w:rPr>
          <w:rFonts w:ascii="Calibri" w:hAnsi="Calibri" w:cs="Calibri"/>
          <w:b/>
          <w:bCs/>
          <w:sz w:val="24"/>
          <w:szCs w:val="24"/>
        </w:rPr>
        <w:t>Passport Application based on RFID</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Jan 2003 – Dec 2004</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Texas Instrument Malaysia</w:t>
      </w:r>
    </w:p>
    <w:p w:rsidR="00F849E3" w:rsidRPr="003844EE" w:rsidRDefault="00F849E3" w:rsidP="00F849E3">
      <w:pPr>
        <w:pStyle w:val="HTMLPreformatted"/>
        <w:rPr>
          <w:rFonts w:ascii="Calibri" w:eastAsia="Times New Roman" w:hAnsi="Calibri" w:cs="Calibri"/>
          <w:sz w:val="24"/>
          <w:szCs w:val="24"/>
        </w:rPr>
      </w:pPr>
      <w:r w:rsidRPr="003844EE">
        <w:rPr>
          <w:rFonts w:ascii="Calibri" w:eastAsia="Times New Roman" w:hAnsi="Calibri" w:cs="Calibri"/>
          <w:bCs/>
          <w:sz w:val="24"/>
          <w:szCs w:val="24"/>
        </w:rPr>
        <w:t>Application Interface for RFID Protocols (Passport Application based on RFID):</w:t>
      </w:r>
      <w:r w:rsidRPr="003844EE">
        <w:rPr>
          <w:rFonts w:ascii="Calibri" w:eastAsia="Times New Roman" w:hAnsi="Calibri" w:cs="Calibri"/>
          <w:sz w:val="24"/>
          <w:szCs w:val="24"/>
        </w:rPr>
        <w:t xml:space="preserve"> All Passports </w:t>
      </w:r>
      <w:r w:rsidRPr="00DF22F9">
        <w:rPr>
          <w:rFonts w:ascii="Calibri" w:eastAsia="Times New Roman" w:hAnsi="Calibri" w:cs="Calibri"/>
          <w:noProof/>
          <w:sz w:val="24"/>
          <w:szCs w:val="24"/>
        </w:rPr>
        <w:t>are fit</w:t>
      </w:r>
      <w:r w:rsidRPr="003844EE">
        <w:rPr>
          <w:rFonts w:ascii="Calibri" w:eastAsia="Times New Roman" w:hAnsi="Calibri" w:cs="Calibri"/>
          <w:sz w:val="24"/>
          <w:szCs w:val="24"/>
        </w:rPr>
        <w:t xml:space="preserve"> with TI-RFID inlays. Each TI-RFID inlay has a unique programmable </w:t>
      </w:r>
      <w:r w:rsidRPr="00DF22F9">
        <w:rPr>
          <w:rFonts w:ascii="Calibri" w:eastAsia="Times New Roman" w:hAnsi="Calibri" w:cs="Calibri"/>
          <w:noProof/>
          <w:sz w:val="24"/>
          <w:szCs w:val="24"/>
        </w:rPr>
        <w:t>read</w:t>
      </w:r>
      <w:r w:rsidR="00DF22F9">
        <w:rPr>
          <w:rFonts w:ascii="Calibri" w:eastAsia="Times New Roman" w:hAnsi="Calibri" w:cs="Calibri"/>
          <w:noProof/>
          <w:sz w:val="24"/>
          <w:szCs w:val="24"/>
        </w:rPr>
        <w:t>-</w:t>
      </w:r>
      <w:r w:rsidRPr="00DF22F9">
        <w:rPr>
          <w:rFonts w:ascii="Calibri" w:eastAsia="Times New Roman" w:hAnsi="Calibri" w:cs="Calibri"/>
          <w:noProof/>
          <w:sz w:val="24"/>
          <w:szCs w:val="24"/>
        </w:rPr>
        <w:t>only</w:t>
      </w:r>
      <w:r w:rsidRPr="003844EE">
        <w:rPr>
          <w:rFonts w:ascii="Calibri" w:eastAsia="Times New Roman" w:hAnsi="Calibri" w:cs="Calibri"/>
          <w:sz w:val="24"/>
          <w:szCs w:val="24"/>
        </w:rPr>
        <w:t xml:space="preserve"> or read-write memory. </w:t>
      </w:r>
    </w:p>
    <w:p w:rsidR="00F849E3" w:rsidRPr="003844EE" w:rsidRDefault="00F849E3" w:rsidP="00F849E3">
      <w:pPr>
        <w:pStyle w:val="BodyText"/>
        <w:tabs>
          <w:tab w:val="left" w:pos="2880"/>
        </w:tabs>
        <w:rPr>
          <w:rFonts w:ascii="Calibri" w:hAnsi="Calibri" w:cs="Calibri"/>
          <w:sz w:val="24"/>
          <w:szCs w:val="24"/>
        </w:rPr>
      </w:pPr>
      <w:r w:rsidRPr="00195FC9">
        <w:rPr>
          <w:rFonts w:ascii="Calibri" w:hAnsi="Calibri" w:cs="Calibri"/>
          <w:b/>
          <w:sz w:val="24"/>
          <w:szCs w:val="24"/>
        </w:rPr>
        <w:t>Environment:</w:t>
      </w:r>
      <w:r w:rsidRPr="003844EE">
        <w:rPr>
          <w:rFonts w:ascii="Calibri" w:hAnsi="Calibri" w:cs="Calibri"/>
          <w:sz w:val="24"/>
          <w:szCs w:val="24"/>
        </w:rPr>
        <w:t xml:space="preserve"> C#,</w:t>
      </w:r>
      <w:r w:rsidR="00195FC9">
        <w:rPr>
          <w:rFonts w:ascii="Calibri" w:hAnsi="Calibri" w:cs="Calibri"/>
          <w:sz w:val="24"/>
          <w:szCs w:val="24"/>
        </w:rPr>
        <w:t xml:space="preserve"> VC++, C++,</w:t>
      </w:r>
      <w:r w:rsidRPr="003844EE">
        <w:rPr>
          <w:rFonts w:ascii="Calibri" w:hAnsi="Calibri" w:cs="Calibri"/>
          <w:sz w:val="24"/>
          <w:szCs w:val="24"/>
        </w:rPr>
        <w:t xml:space="preserve"> VB.NET, RFID API’s ASP.NET, PL/SQL, MS SQL Server</w:t>
      </w:r>
    </w:p>
    <w:p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Beni Software Pvt Ltd.(Aug 2001 – Jan 2003) Offshore Software Engineer for Beni Software Canada</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Web Customer Interface</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t>Aug 2001 – Jan 2003</w:t>
      </w:r>
    </w:p>
    <w:p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Beni Software Canada</w:t>
      </w:r>
    </w:p>
    <w:p w:rsidR="00F849E3" w:rsidRPr="003844EE" w:rsidRDefault="00F849E3" w:rsidP="00F849E3">
      <w:pPr>
        <w:jc w:val="both"/>
        <w:rPr>
          <w:rFonts w:ascii="Calibri" w:hAnsi="Calibri" w:cs="Calibri"/>
          <w:sz w:val="24"/>
          <w:szCs w:val="24"/>
        </w:rPr>
      </w:pPr>
      <w:r w:rsidRPr="003844EE">
        <w:rPr>
          <w:rFonts w:ascii="Calibri" w:hAnsi="Calibri" w:cs="Calibri"/>
          <w:sz w:val="24"/>
          <w:szCs w:val="24"/>
        </w:rPr>
        <w:t xml:space="preserve">This system will allow the web customers to book </w:t>
      </w:r>
      <w:r w:rsidRPr="006F1575">
        <w:rPr>
          <w:rFonts w:ascii="Calibri" w:hAnsi="Calibri" w:cs="Calibri"/>
          <w:noProof/>
          <w:sz w:val="24"/>
          <w:szCs w:val="24"/>
        </w:rPr>
        <w:t>travel</w:t>
      </w:r>
      <w:r w:rsidR="006F1575">
        <w:rPr>
          <w:rFonts w:ascii="Calibri" w:hAnsi="Calibri" w:cs="Calibri"/>
          <w:noProof/>
          <w:sz w:val="24"/>
          <w:szCs w:val="24"/>
        </w:rPr>
        <w:t>-</w:t>
      </w:r>
      <w:r w:rsidRPr="006F1575">
        <w:rPr>
          <w:rFonts w:ascii="Calibri" w:hAnsi="Calibri" w:cs="Calibri"/>
          <w:noProof/>
          <w:sz w:val="24"/>
          <w:szCs w:val="24"/>
        </w:rPr>
        <w:t>related</w:t>
      </w:r>
      <w:r w:rsidRPr="003844EE">
        <w:rPr>
          <w:rFonts w:ascii="Calibri" w:hAnsi="Calibri" w:cs="Calibri"/>
          <w:sz w:val="24"/>
          <w:szCs w:val="24"/>
        </w:rPr>
        <w:t xml:space="preserve"> products online through the web. It is the maintenance project for solving issues that</w:t>
      </w:r>
      <w:r w:rsidR="006F1575">
        <w:rPr>
          <w:rFonts w:ascii="Calibri" w:hAnsi="Calibri" w:cs="Calibri"/>
          <w:sz w:val="24"/>
          <w:szCs w:val="24"/>
        </w:rPr>
        <w:t xml:space="preserve"> </w:t>
      </w:r>
      <w:r w:rsidR="006F1575">
        <w:rPr>
          <w:rFonts w:ascii="Calibri" w:hAnsi="Calibri" w:cs="Calibri"/>
          <w:noProof/>
          <w:sz w:val="24"/>
          <w:szCs w:val="24"/>
        </w:rPr>
        <w:t>report</w:t>
      </w:r>
      <w:r w:rsidRPr="003844EE">
        <w:rPr>
          <w:rFonts w:ascii="Calibri" w:hAnsi="Calibri" w:cs="Calibri"/>
          <w:sz w:val="24"/>
          <w:szCs w:val="24"/>
        </w:rPr>
        <w:t xml:space="preserve"> after live deployment of the site. </w:t>
      </w:r>
    </w:p>
    <w:p w:rsidR="00F849E3" w:rsidRPr="003844EE" w:rsidRDefault="00F849E3" w:rsidP="00F849E3">
      <w:pPr>
        <w:tabs>
          <w:tab w:val="left" w:pos="882"/>
          <w:tab w:val="left" w:pos="9435"/>
          <w:tab w:val="left" w:pos="9539"/>
        </w:tabs>
        <w:jc w:val="both"/>
        <w:rPr>
          <w:rFonts w:ascii="Calibri" w:hAnsi="Calibri" w:cs="Calibri"/>
          <w:bCs/>
          <w:sz w:val="24"/>
          <w:szCs w:val="24"/>
          <w:lang w:val="en-GB"/>
        </w:rPr>
      </w:pPr>
    </w:p>
    <w:p w:rsidR="00C4080D" w:rsidRPr="003844EE" w:rsidRDefault="00F849E3" w:rsidP="00F849E3">
      <w:pPr>
        <w:widowControl w:val="0"/>
        <w:rPr>
          <w:rFonts w:ascii="Calibri" w:hAnsi="Calibri" w:cs="Calibri"/>
          <w:b/>
          <w:sz w:val="24"/>
          <w:szCs w:val="24"/>
        </w:rPr>
      </w:pPr>
      <w:r w:rsidRPr="003844EE">
        <w:rPr>
          <w:rFonts w:ascii="Calibri" w:hAnsi="Calibri" w:cs="Calibri"/>
          <w:b/>
          <w:bCs/>
          <w:sz w:val="24"/>
          <w:szCs w:val="24"/>
          <w:lang w:val="en-GB"/>
        </w:rPr>
        <w:t xml:space="preserve">Koshika Telecom (Mar 1999 – Jan 2001) Sales Executive for USHA </w:t>
      </w:r>
      <w:r w:rsidR="00EB01CD">
        <w:rPr>
          <w:rFonts w:ascii="Calibri" w:hAnsi="Calibri" w:cs="Calibri"/>
          <w:b/>
          <w:bCs/>
          <w:sz w:val="24"/>
          <w:szCs w:val="24"/>
          <w:lang w:val="en-GB"/>
        </w:rPr>
        <w:t>mobile</w:t>
      </w:r>
      <w:r w:rsidRPr="003844EE">
        <w:rPr>
          <w:rFonts w:ascii="Calibri" w:hAnsi="Calibri" w:cs="Calibri"/>
          <w:b/>
          <w:bCs/>
          <w:sz w:val="24"/>
          <w:szCs w:val="24"/>
          <w:lang w:val="en-GB"/>
        </w:rPr>
        <w:t xml:space="preserve"> phone services to corporate account in UP East</w:t>
      </w:r>
    </w:p>
    <w:sectPr w:rsidR="00C4080D" w:rsidRPr="003844EE">
      <w:headerReference w:type="default" r:id="rId7"/>
      <w:footerReference w:type="default" r:id="rId8"/>
      <w:pgSz w:w="12240" w:h="15840"/>
      <w:pgMar w:top="1440" w:right="1440" w:bottom="810" w:left="1170" w:header="36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BDD" w:rsidRDefault="00130BDD">
      <w:r>
        <w:separator/>
      </w:r>
    </w:p>
  </w:endnote>
  <w:endnote w:type="continuationSeparator" w:id="0">
    <w:p w:rsidR="00130BDD" w:rsidRDefault="0013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A4A" w:rsidRDefault="001B7A4A" w:rsidP="009258FC">
    <w:pPr>
      <w:pStyle w:val="Footer"/>
      <w:framePr w:wrap="auto" w:vAnchor="text" w:hAnchor="margin" w:xAlign="center" w:y="1"/>
      <w:rPr>
        <w:rStyle w:val="PageNumber"/>
        <w:rFonts w:ascii="Arial" w:hAnsi="Arial" w:cs="Arial"/>
        <w:sz w:val="22"/>
        <w:szCs w:val="22"/>
      </w:rPr>
    </w:pPr>
  </w:p>
  <w:p w:rsidR="009258FC" w:rsidRDefault="00372CCB" w:rsidP="009258FC">
    <w:pPr>
      <w:pStyle w:val="Footer"/>
      <w:rPr>
        <w:rFonts w:ascii="Trebuchet MS" w:hAnsi="Trebuchet MS"/>
        <w:b/>
      </w:rPr>
    </w:pPr>
    <w:r>
      <w:t xml:space="preserve">Page </w:t>
    </w:r>
    <w:r w:rsidR="005A25E0">
      <w:fldChar w:fldCharType="begin"/>
    </w:r>
    <w:r w:rsidR="005A25E0">
      <w:instrText xml:space="preserve"> PAGE </w:instrText>
    </w:r>
    <w:r w:rsidR="005A25E0">
      <w:fldChar w:fldCharType="separate"/>
    </w:r>
    <w:r w:rsidR="005A25E0">
      <w:rPr>
        <w:noProof/>
      </w:rPr>
      <w:t>8</w:t>
    </w:r>
    <w:r w:rsidR="005A25E0">
      <w:rPr>
        <w:noProof/>
      </w:rPr>
      <w:fldChar w:fldCharType="end"/>
    </w:r>
    <w:r>
      <w:t xml:space="preserve"> of </w:t>
    </w:r>
    <w:r w:rsidR="005A25E0">
      <w:fldChar w:fldCharType="begin"/>
    </w:r>
    <w:r w:rsidR="005A25E0">
      <w:instrText xml:space="preserve"> NUMPAGES </w:instrText>
    </w:r>
    <w:r w:rsidR="005A25E0">
      <w:fldChar w:fldCharType="separate"/>
    </w:r>
    <w:r w:rsidR="005A25E0">
      <w:rPr>
        <w:noProof/>
      </w:rPr>
      <w:t>8</w:t>
    </w:r>
    <w:r w:rsidR="005A25E0">
      <w:rPr>
        <w:noProof/>
      </w:rPr>
      <w:fldChar w:fldCharType="end"/>
    </w:r>
  </w:p>
  <w:p w:rsidR="001B7A4A" w:rsidRPr="009258FC" w:rsidRDefault="009258FC" w:rsidP="009258FC">
    <w:pPr>
      <w:pStyle w:val="Footer"/>
      <w:jc w:val="center"/>
      <w:rPr>
        <w:rFonts w:ascii="Trebuchet MS" w:hAnsi="Trebuchet MS"/>
        <w:b/>
      </w:rPr>
    </w:pPr>
    <w:r>
      <w:rPr>
        <w:rFonts w:ascii="Trebuchet MS" w:hAnsi="Trebuchet MS"/>
        <w:b/>
      </w:rPr>
      <w:t>Classification: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BDD" w:rsidRDefault="00130BDD">
      <w:r>
        <w:separator/>
      </w:r>
    </w:p>
  </w:footnote>
  <w:footnote w:type="continuationSeparator" w:id="0">
    <w:p w:rsidR="00130BDD" w:rsidRDefault="00130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A4A" w:rsidRPr="00DC68E4" w:rsidRDefault="001B7A4A" w:rsidP="00DC68E4">
    <w:pPr>
      <w:tabs>
        <w:tab w:val="left" w:pos="315"/>
        <w:tab w:val="right" w:pos="9810"/>
      </w:tabs>
    </w:pPr>
    <w:r>
      <w:rPr>
        <w:rFonts w:ascii="Arial" w:hAnsi="Arial" w:cs="Arial"/>
        <w:sz w:val="24"/>
        <w:szCs w:val="24"/>
      </w:rPr>
      <w:t xml:space="preserve">                                                                                                                                                                                           </w:t>
    </w:r>
  </w:p>
  <w:p w:rsidR="001B7A4A" w:rsidRDefault="001B7A4A">
    <w:pPr>
      <w:pStyle w:val="Header"/>
      <w:jc w:val="center"/>
      <w:rPr>
        <w:rFonts w:ascii="Arial" w:hAnsi="Arial" w:cs="Arial"/>
        <w:sz w:val="24"/>
        <w:szCs w:val="24"/>
      </w:rPr>
    </w:pPr>
    <w:r>
      <w:rPr>
        <w:rFonts w:ascii="Arial" w:hAnsi="Arial" w:cs="Arial"/>
        <w:sz w:val="24"/>
        <w:szCs w:val="24"/>
      </w:rPr>
      <w:t xml:space="preserve">                                                                              </w:t>
    </w:r>
  </w:p>
  <w:p w:rsidR="001B7A4A" w:rsidRDefault="001B7A4A">
    <w:pPr>
      <w:pStyle w:val="Header"/>
      <w:jc w:val="right"/>
      <w:rPr>
        <w:rFonts w:ascii="Arial" w:hAnsi="Arial" w:cs="Arial"/>
        <w:sz w:val="24"/>
        <w:szCs w:val="24"/>
      </w:rPr>
    </w:pPr>
  </w:p>
  <w:p w:rsidR="001B7A4A" w:rsidRDefault="001B7A4A">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15:restartNumberingAfterBreak="0">
    <w:nsid w:val="00000010"/>
    <w:multiLevelType w:val="singleLevel"/>
    <w:tmpl w:val="00000010"/>
    <w:name w:val="WW8Num1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EC5501"/>
    <w:multiLevelType w:val="multilevel"/>
    <w:tmpl w:val="A80690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0DF226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E85779"/>
    <w:multiLevelType w:val="hybridMultilevel"/>
    <w:tmpl w:val="980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768D3"/>
    <w:multiLevelType w:val="hybridMultilevel"/>
    <w:tmpl w:val="6F324C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202815"/>
    <w:multiLevelType w:val="hybridMultilevel"/>
    <w:tmpl w:val="CAB4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C3C39"/>
    <w:multiLevelType w:val="hybridMultilevel"/>
    <w:tmpl w:val="0D82803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1EAB4CC5"/>
    <w:multiLevelType w:val="hybridMultilevel"/>
    <w:tmpl w:val="62CED6B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E84ACF"/>
    <w:multiLevelType w:val="hybridMultilevel"/>
    <w:tmpl w:val="6608D1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282D0C27"/>
    <w:multiLevelType w:val="hybridMultilevel"/>
    <w:tmpl w:val="CC6AAC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2B243D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9C4B07"/>
    <w:multiLevelType w:val="hybridMultilevel"/>
    <w:tmpl w:val="1A5EE6B2"/>
    <w:lvl w:ilvl="0" w:tplc="04090001">
      <w:start w:val="1"/>
      <w:numFmt w:val="bullet"/>
      <w:lvlText w:val=""/>
      <w:lvlJc w:val="left"/>
      <w:pPr>
        <w:ind w:left="720" w:hanging="360"/>
      </w:pPr>
      <w:rPr>
        <w:rFonts w:ascii="Symbol" w:hAnsi="Symbol" w:hint="default"/>
      </w:rPr>
    </w:lvl>
    <w:lvl w:ilvl="1" w:tplc="CE82D60E">
      <w:numFmt w:val="bullet"/>
      <w:lvlText w:val="•"/>
      <w:lvlJc w:val="left"/>
      <w:pPr>
        <w:ind w:left="1440" w:hanging="360"/>
      </w:pPr>
      <w:rPr>
        <w:rFonts w:ascii="Calibri" w:eastAsia="Cambria"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57646"/>
    <w:multiLevelType w:val="hybridMultilevel"/>
    <w:tmpl w:val="77186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466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992DD6"/>
    <w:multiLevelType w:val="multilevel"/>
    <w:tmpl w:val="F4E6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E72AF"/>
    <w:multiLevelType w:val="hybridMultilevel"/>
    <w:tmpl w:val="E3F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45AB9"/>
    <w:multiLevelType w:val="hybridMultilevel"/>
    <w:tmpl w:val="3392D6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F43907"/>
    <w:multiLevelType w:val="hybridMultilevel"/>
    <w:tmpl w:val="FF32B2CA"/>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574201"/>
    <w:multiLevelType w:val="hybridMultilevel"/>
    <w:tmpl w:val="A348A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14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A044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A30BA4"/>
    <w:multiLevelType w:val="hybridMultilevel"/>
    <w:tmpl w:val="6FBC1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80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8C75BC"/>
    <w:multiLevelType w:val="hybridMultilevel"/>
    <w:tmpl w:val="F10E36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65873DB6"/>
    <w:multiLevelType w:val="hybridMultilevel"/>
    <w:tmpl w:val="83363B30"/>
    <w:lvl w:ilvl="0" w:tplc="CA42D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4F3C"/>
    <w:multiLevelType w:val="hybridMultilevel"/>
    <w:tmpl w:val="DAA4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23E96"/>
    <w:multiLevelType w:val="hybridMultilevel"/>
    <w:tmpl w:val="6108C492"/>
    <w:lvl w:ilvl="0" w:tplc="FFFFFFFF">
      <w:start w:val="1"/>
      <w:numFmt w:val="bullet"/>
      <w:lvlText w:val=""/>
      <w:lvlJc w:val="left"/>
      <w:pPr>
        <w:ind w:left="1080" w:hanging="360"/>
      </w:pPr>
      <w:rPr>
        <w:rFonts w:ascii="Symbol" w:hAnsi="Symbol" w:hint="default"/>
        <w:b w:val="0"/>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3B5448"/>
    <w:multiLevelType w:val="hybridMultilevel"/>
    <w:tmpl w:val="2BDAD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F0023"/>
    <w:multiLevelType w:val="hybridMultilevel"/>
    <w:tmpl w:val="B712C8D6"/>
    <w:lvl w:ilvl="0" w:tplc="70B2FA54">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4"/>
  </w:num>
  <w:num w:numId="3">
    <w:abstractNumId w:val="23"/>
  </w:num>
  <w:num w:numId="4">
    <w:abstractNumId w:val="14"/>
  </w:num>
  <w:num w:numId="5">
    <w:abstractNumId w:val="26"/>
  </w:num>
  <w:num w:numId="6">
    <w:abstractNumId w:val="17"/>
  </w:num>
  <w:num w:numId="7">
    <w:abstractNumId w:val="5"/>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1"/>
  </w:num>
  <w:num w:numId="1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5"/>
  </w:num>
  <w:num w:numId="17">
    <w:abstractNumId w:val="10"/>
  </w:num>
  <w:num w:numId="18">
    <w:abstractNumId w:val="18"/>
  </w:num>
  <w:num w:numId="19">
    <w:abstractNumId w:val="16"/>
  </w:num>
  <w:num w:numId="20">
    <w:abstractNumId w:val="6"/>
  </w:num>
  <w:num w:numId="21">
    <w:abstractNumId w:val="11"/>
  </w:num>
  <w:num w:numId="22">
    <w:abstractNumId w:val="28"/>
  </w:num>
  <w:num w:numId="23">
    <w:abstractNumId w:val="31"/>
  </w:num>
  <w:num w:numId="24">
    <w:abstractNumId w:val="30"/>
  </w:num>
  <w:num w:numId="25">
    <w:abstractNumId w:val="32"/>
  </w:num>
  <w:num w:numId="26">
    <w:abstractNumId w:val="1"/>
  </w:num>
  <w:num w:numId="27">
    <w:abstractNumId w:val="2"/>
  </w:num>
  <w:num w:numId="28">
    <w:abstractNumId w:val="19"/>
  </w:num>
  <w:num w:numId="29">
    <w:abstractNumId w:val="3"/>
  </w:num>
  <w:num w:numId="30">
    <w:abstractNumId w:val="8"/>
  </w:num>
  <w:num w:numId="31">
    <w:abstractNumId w:val="29"/>
  </w:num>
  <w:num w:numId="32">
    <w:abstractNumId w:val="2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5121"/>
  </w:hdrShapeDefaults>
  <w:footnotePr>
    <w:footnote w:id="-1"/>
    <w:footnote w:id="0"/>
  </w:footnotePr>
  <w:endnotePr>
    <w:pos w:val="sectEnd"/>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U3tTQ0NbMwNzU2MjdS0lEKTi0uzszPAykwqgUASY66hywAAAA="/>
  </w:docVars>
  <w:rsids>
    <w:rsidRoot w:val="0076111B"/>
    <w:rsid w:val="00003FE7"/>
    <w:rsid w:val="00004DDE"/>
    <w:rsid w:val="0001362B"/>
    <w:rsid w:val="00032571"/>
    <w:rsid w:val="000360DE"/>
    <w:rsid w:val="00037083"/>
    <w:rsid w:val="00050C63"/>
    <w:rsid w:val="00053151"/>
    <w:rsid w:val="00067DEC"/>
    <w:rsid w:val="00072E92"/>
    <w:rsid w:val="000803C1"/>
    <w:rsid w:val="00082F68"/>
    <w:rsid w:val="000854D1"/>
    <w:rsid w:val="000931A2"/>
    <w:rsid w:val="000950D8"/>
    <w:rsid w:val="000B45EE"/>
    <w:rsid w:val="000B51A0"/>
    <w:rsid w:val="000D1DEB"/>
    <w:rsid w:val="000D51A5"/>
    <w:rsid w:val="000E04A3"/>
    <w:rsid w:val="000E73D7"/>
    <w:rsid w:val="0011277F"/>
    <w:rsid w:val="001141BF"/>
    <w:rsid w:val="00130BDD"/>
    <w:rsid w:val="00141534"/>
    <w:rsid w:val="001444A2"/>
    <w:rsid w:val="00145E63"/>
    <w:rsid w:val="001517D5"/>
    <w:rsid w:val="00153AE1"/>
    <w:rsid w:val="00163FC4"/>
    <w:rsid w:val="001715AB"/>
    <w:rsid w:val="00184D26"/>
    <w:rsid w:val="00185896"/>
    <w:rsid w:val="00192D54"/>
    <w:rsid w:val="00193A27"/>
    <w:rsid w:val="00195FC9"/>
    <w:rsid w:val="00196F5E"/>
    <w:rsid w:val="00196F89"/>
    <w:rsid w:val="001A1068"/>
    <w:rsid w:val="001A1081"/>
    <w:rsid w:val="001B7131"/>
    <w:rsid w:val="001B7A4A"/>
    <w:rsid w:val="001C7BEF"/>
    <w:rsid w:val="001D3539"/>
    <w:rsid w:val="001D59AF"/>
    <w:rsid w:val="001E034E"/>
    <w:rsid w:val="001F207A"/>
    <w:rsid w:val="001F6679"/>
    <w:rsid w:val="0020395F"/>
    <w:rsid w:val="00213BBC"/>
    <w:rsid w:val="00214E15"/>
    <w:rsid w:val="002213EB"/>
    <w:rsid w:val="0022259B"/>
    <w:rsid w:val="002228EA"/>
    <w:rsid w:val="00226B32"/>
    <w:rsid w:val="00244EF8"/>
    <w:rsid w:val="002550B7"/>
    <w:rsid w:val="00267885"/>
    <w:rsid w:val="00267D70"/>
    <w:rsid w:val="00270908"/>
    <w:rsid w:val="00275F61"/>
    <w:rsid w:val="002A2C74"/>
    <w:rsid w:val="002A349D"/>
    <w:rsid w:val="002B1A11"/>
    <w:rsid w:val="002B4837"/>
    <w:rsid w:val="002B4ABA"/>
    <w:rsid w:val="002C37C0"/>
    <w:rsid w:val="002C444D"/>
    <w:rsid w:val="002D347F"/>
    <w:rsid w:val="002D69B6"/>
    <w:rsid w:val="002E1D4D"/>
    <w:rsid w:val="002E54CF"/>
    <w:rsid w:val="002E7AFD"/>
    <w:rsid w:val="0030656C"/>
    <w:rsid w:val="00310030"/>
    <w:rsid w:val="00336394"/>
    <w:rsid w:val="00336628"/>
    <w:rsid w:val="0034714D"/>
    <w:rsid w:val="0034769C"/>
    <w:rsid w:val="003523D0"/>
    <w:rsid w:val="00355D7A"/>
    <w:rsid w:val="003577C6"/>
    <w:rsid w:val="00372CCB"/>
    <w:rsid w:val="00373F0C"/>
    <w:rsid w:val="00375260"/>
    <w:rsid w:val="003844EE"/>
    <w:rsid w:val="00391ECC"/>
    <w:rsid w:val="00391FC5"/>
    <w:rsid w:val="00395746"/>
    <w:rsid w:val="00396F58"/>
    <w:rsid w:val="003976FB"/>
    <w:rsid w:val="003978B5"/>
    <w:rsid w:val="00397C20"/>
    <w:rsid w:val="003A365E"/>
    <w:rsid w:val="003A7C64"/>
    <w:rsid w:val="003B64FC"/>
    <w:rsid w:val="003C0F2E"/>
    <w:rsid w:val="003C14AD"/>
    <w:rsid w:val="003D19DC"/>
    <w:rsid w:val="003D6667"/>
    <w:rsid w:val="003D6CE4"/>
    <w:rsid w:val="003E0239"/>
    <w:rsid w:val="003E61AF"/>
    <w:rsid w:val="003F0560"/>
    <w:rsid w:val="003F40AD"/>
    <w:rsid w:val="003F5FDD"/>
    <w:rsid w:val="003F6A34"/>
    <w:rsid w:val="00414466"/>
    <w:rsid w:val="004152B3"/>
    <w:rsid w:val="004274EB"/>
    <w:rsid w:val="00431750"/>
    <w:rsid w:val="004321B2"/>
    <w:rsid w:val="00442076"/>
    <w:rsid w:val="004517CD"/>
    <w:rsid w:val="00455A7D"/>
    <w:rsid w:val="0047101E"/>
    <w:rsid w:val="00480016"/>
    <w:rsid w:val="0049589D"/>
    <w:rsid w:val="00495F44"/>
    <w:rsid w:val="0049634D"/>
    <w:rsid w:val="004A2F61"/>
    <w:rsid w:val="004A4408"/>
    <w:rsid w:val="004A4707"/>
    <w:rsid w:val="004B12C3"/>
    <w:rsid w:val="004B2227"/>
    <w:rsid w:val="004C2371"/>
    <w:rsid w:val="004C62D8"/>
    <w:rsid w:val="004C7E2D"/>
    <w:rsid w:val="004D0405"/>
    <w:rsid w:val="004D09C8"/>
    <w:rsid w:val="004D1235"/>
    <w:rsid w:val="004D53DA"/>
    <w:rsid w:val="004E0BC8"/>
    <w:rsid w:val="004E545B"/>
    <w:rsid w:val="004E6F01"/>
    <w:rsid w:val="00513B74"/>
    <w:rsid w:val="005208FB"/>
    <w:rsid w:val="00523A50"/>
    <w:rsid w:val="00526599"/>
    <w:rsid w:val="005269C6"/>
    <w:rsid w:val="005312CB"/>
    <w:rsid w:val="00531F15"/>
    <w:rsid w:val="0053569D"/>
    <w:rsid w:val="0053696B"/>
    <w:rsid w:val="0054497A"/>
    <w:rsid w:val="005539F9"/>
    <w:rsid w:val="00564A65"/>
    <w:rsid w:val="00564CDE"/>
    <w:rsid w:val="0056511B"/>
    <w:rsid w:val="00582FC8"/>
    <w:rsid w:val="005A25E0"/>
    <w:rsid w:val="005A387A"/>
    <w:rsid w:val="005A72CF"/>
    <w:rsid w:val="005B5943"/>
    <w:rsid w:val="005C1B19"/>
    <w:rsid w:val="005C6DD9"/>
    <w:rsid w:val="005D3E62"/>
    <w:rsid w:val="005D4667"/>
    <w:rsid w:val="0060069C"/>
    <w:rsid w:val="00600F46"/>
    <w:rsid w:val="00602AB0"/>
    <w:rsid w:val="00610DB9"/>
    <w:rsid w:val="006167D3"/>
    <w:rsid w:val="00620EE1"/>
    <w:rsid w:val="006232F8"/>
    <w:rsid w:val="006404CA"/>
    <w:rsid w:val="00640CB3"/>
    <w:rsid w:val="006453BA"/>
    <w:rsid w:val="0065303B"/>
    <w:rsid w:val="006810B3"/>
    <w:rsid w:val="0069320F"/>
    <w:rsid w:val="006B14F2"/>
    <w:rsid w:val="006C2AD2"/>
    <w:rsid w:val="006C5816"/>
    <w:rsid w:val="006D58C2"/>
    <w:rsid w:val="006D7D1D"/>
    <w:rsid w:val="006F1575"/>
    <w:rsid w:val="006F6018"/>
    <w:rsid w:val="0070253C"/>
    <w:rsid w:val="0070488D"/>
    <w:rsid w:val="00704BAC"/>
    <w:rsid w:val="0071135C"/>
    <w:rsid w:val="00722BB4"/>
    <w:rsid w:val="007255D6"/>
    <w:rsid w:val="0074452C"/>
    <w:rsid w:val="00745E93"/>
    <w:rsid w:val="007545D0"/>
    <w:rsid w:val="0076111B"/>
    <w:rsid w:val="0076172E"/>
    <w:rsid w:val="00787FC0"/>
    <w:rsid w:val="007951AD"/>
    <w:rsid w:val="0079562F"/>
    <w:rsid w:val="007A1CF8"/>
    <w:rsid w:val="007A5851"/>
    <w:rsid w:val="007B4965"/>
    <w:rsid w:val="007B5B01"/>
    <w:rsid w:val="007E167B"/>
    <w:rsid w:val="007E24F2"/>
    <w:rsid w:val="007E3D6F"/>
    <w:rsid w:val="007E5502"/>
    <w:rsid w:val="007E6797"/>
    <w:rsid w:val="00800030"/>
    <w:rsid w:val="00801693"/>
    <w:rsid w:val="0080522F"/>
    <w:rsid w:val="00826698"/>
    <w:rsid w:val="00855896"/>
    <w:rsid w:val="00863CDF"/>
    <w:rsid w:val="00867B60"/>
    <w:rsid w:val="00872BE8"/>
    <w:rsid w:val="00873420"/>
    <w:rsid w:val="00873A4F"/>
    <w:rsid w:val="00881640"/>
    <w:rsid w:val="00887F6D"/>
    <w:rsid w:val="00896699"/>
    <w:rsid w:val="008A2435"/>
    <w:rsid w:val="008A3CD1"/>
    <w:rsid w:val="008C2795"/>
    <w:rsid w:val="008D485C"/>
    <w:rsid w:val="008D5F7C"/>
    <w:rsid w:val="008D7278"/>
    <w:rsid w:val="008F1DFB"/>
    <w:rsid w:val="00906934"/>
    <w:rsid w:val="00915D56"/>
    <w:rsid w:val="0091618C"/>
    <w:rsid w:val="0091726A"/>
    <w:rsid w:val="00921247"/>
    <w:rsid w:val="0092268B"/>
    <w:rsid w:val="009258FC"/>
    <w:rsid w:val="00942556"/>
    <w:rsid w:val="00944CAD"/>
    <w:rsid w:val="00945B1E"/>
    <w:rsid w:val="00952F2D"/>
    <w:rsid w:val="00953318"/>
    <w:rsid w:val="00966AA0"/>
    <w:rsid w:val="00970518"/>
    <w:rsid w:val="0097181C"/>
    <w:rsid w:val="009926FD"/>
    <w:rsid w:val="009A0DAE"/>
    <w:rsid w:val="009B48EB"/>
    <w:rsid w:val="009B62BA"/>
    <w:rsid w:val="009C067F"/>
    <w:rsid w:val="009C4966"/>
    <w:rsid w:val="009D1711"/>
    <w:rsid w:val="009D5456"/>
    <w:rsid w:val="009E2148"/>
    <w:rsid w:val="009E37FB"/>
    <w:rsid w:val="009E438C"/>
    <w:rsid w:val="009E6B35"/>
    <w:rsid w:val="009F3733"/>
    <w:rsid w:val="009F4A84"/>
    <w:rsid w:val="00A3241B"/>
    <w:rsid w:val="00A361C8"/>
    <w:rsid w:val="00A403EF"/>
    <w:rsid w:val="00A45AE4"/>
    <w:rsid w:val="00A478C3"/>
    <w:rsid w:val="00A62711"/>
    <w:rsid w:val="00A70A55"/>
    <w:rsid w:val="00A80D75"/>
    <w:rsid w:val="00A83DC0"/>
    <w:rsid w:val="00A84448"/>
    <w:rsid w:val="00AA04F7"/>
    <w:rsid w:val="00AA2434"/>
    <w:rsid w:val="00AA383B"/>
    <w:rsid w:val="00AB23E5"/>
    <w:rsid w:val="00AC2200"/>
    <w:rsid w:val="00AC2984"/>
    <w:rsid w:val="00AC653E"/>
    <w:rsid w:val="00AD5F86"/>
    <w:rsid w:val="00AD73B3"/>
    <w:rsid w:val="00AE3763"/>
    <w:rsid w:val="00B01020"/>
    <w:rsid w:val="00B0725E"/>
    <w:rsid w:val="00B1119C"/>
    <w:rsid w:val="00B17184"/>
    <w:rsid w:val="00B2255A"/>
    <w:rsid w:val="00B30DD5"/>
    <w:rsid w:val="00B636C6"/>
    <w:rsid w:val="00B65FB6"/>
    <w:rsid w:val="00B66101"/>
    <w:rsid w:val="00B72C96"/>
    <w:rsid w:val="00B84064"/>
    <w:rsid w:val="00B84B57"/>
    <w:rsid w:val="00B97A9F"/>
    <w:rsid w:val="00BA35DE"/>
    <w:rsid w:val="00BA3960"/>
    <w:rsid w:val="00BB1111"/>
    <w:rsid w:val="00BC541E"/>
    <w:rsid w:val="00BC549B"/>
    <w:rsid w:val="00BC7493"/>
    <w:rsid w:val="00BD0202"/>
    <w:rsid w:val="00BD1679"/>
    <w:rsid w:val="00BD4C2C"/>
    <w:rsid w:val="00BE2C64"/>
    <w:rsid w:val="00BE6664"/>
    <w:rsid w:val="00BF14CD"/>
    <w:rsid w:val="00BF3326"/>
    <w:rsid w:val="00C01CC7"/>
    <w:rsid w:val="00C14066"/>
    <w:rsid w:val="00C20420"/>
    <w:rsid w:val="00C257DD"/>
    <w:rsid w:val="00C364A1"/>
    <w:rsid w:val="00C4080D"/>
    <w:rsid w:val="00C42F59"/>
    <w:rsid w:val="00C52DA6"/>
    <w:rsid w:val="00C6692E"/>
    <w:rsid w:val="00C7108B"/>
    <w:rsid w:val="00C85CB8"/>
    <w:rsid w:val="00C90FB5"/>
    <w:rsid w:val="00C9672C"/>
    <w:rsid w:val="00CA4DB4"/>
    <w:rsid w:val="00CA76B5"/>
    <w:rsid w:val="00CB5D4C"/>
    <w:rsid w:val="00CC2B3A"/>
    <w:rsid w:val="00CC7309"/>
    <w:rsid w:val="00CD1D53"/>
    <w:rsid w:val="00CD574E"/>
    <w:rsid w:val="00CE6A17"/>
    <w:rsid w:val="00CE7902"/>
    <w:rsid w:val="00CF6D28"/>
    <w:rsid w:val="00D04E31"/>
    <w:rsid w:val="00D1259E"/>
    <w:rsid w:val="00D160AF"/>
    <w:rsid w:val="00D37C0D"/>
    <w:rsid w:val="00D6266F"/>
    <w:rsid w:val="00D65C95"/>
    <w:rsid w:val="00D676C7"/>
    <w:rsid w:val="00D67CA8"/>
    <w:rsid w:val="00D9779F"/>
    <w:rsid w:val="00DA2B60"/>
    <w:rsid w:val="00DA3182"/>
    <w:rsid w:val="00DA411A"/>
    <w:rsid w:val="00DA7B8F"/>
    <w:rsid w:val="00DB502D"/>
    <w:rsid w:val="00DB6B37"/>
    <w:rsid w:val="00DC169E"/>
    <w:rsid w:val="00DC196E"/>
    <w:rsid w:val="00DC1996"/>
    <w:rsid w:val="00DC2AAF"/>
    <w:rsid w:val="00DC68E4"/>
    <w:rsid w:val="00DC6AA6"/>
    <w:rsid w:val="00DC7D84"/>
    <w:rsid w:val="00DD4D9E"/>
    <w:rsid w:val="00DD71D5"/>
    <w:rsid w:val="00DE27A2"/>
    <w:rsid w:val="00DE4EA0"/>
    <w:rsid w:val="00DF22F9"/>
    <w:rsid w:val="00E02182"/>
    <w:rsid w:val="00E0489C"/>
    <w:rsid w:val="00E17314"/>
    <w:rsid w:val="00E248BE"/>
    <w:rsid w:val="00E338CD"/>
    <w:rsid w:val="00E34490"/>
    <w:rsid w:val="00E46070"/>
    <w:rsid w:val="00E51C55"/>
    <w:rsid w:val="00E52637"/>
    <w:rsid w:val="00E52A01"/>
    <w:rsid w:val="00E6182E"/>
    <w:rsid w:val="00E73BB5"/>
    <w:rsid w:val="00E86EF1"/>
    <w:rsid w:val="00EB01CD"/>
    <w:rsid w:val="00EC07A0"/>
    <w:rsid w:val="00EC7375"/>
    <w:rsid w:val="00EE56C7"/>
    <w:rsid w:val="00EF74AB"/>
    <w:rsid w:val="00F04F5B"/>
    <w:rsid w:val="00F06C84"/>
    <w:rsid w:val="00F123C5"/>
    <w:rsid w:val="00F1419F"/>
    <w:rsid w:val="00F2043A"/>
    <w:rsid w:val="00F23683"/>
    <w:rsid w:val="00F27071"/>
    <w:rsid w:val="00F34EB5"/>
    <w:rsid w:val="00F42BD2"/>
    <w:rsid w:val="00F44051"/>
    <w:rsid w:val="00F46D66"/>
    <w:rsid w:val="00F5404F"/>
    <w:rsid w:val="00F62E3A"/>
    <w:rsid w:val="00F63678"/>
    <w:rsid w:val="00F66CED"/>
    <w:rsid w:val="00F805C2"/>
    <w:rsid w:val="00F81503"/>
    <w:rsid w:val="00F849E3"/>
    <w:rsid w:val="00F908B2"/>
    <w:rsid w:val="00F94FB6"/>
    <w:rsid w:val="00FA054F"/>
    <w:rsid w:val="00FA5C36"/>
    <w:rsid w:val="00FD17BF"/>
    <w:rsid w:val="00FD6EA4"/>
    <w:rsid w:val="00FE2EE2"/>
    <w:rsid w:val="00FF12E7"/>
    <w:rsid w:val="00FF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docId w15:val="{90C12BD8-0FEB-41A2-B3B6-A9FE50F1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ven,Letterhead Heading,*Header,hdr,Header A,headerU,Program Title,Cover Page"/>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paragraph" w:customStyle="1" w:styleId="Default">
    <w:name w:val="Default"/>
    <w:rsid w:val="00AA2434"/>
    <w:pPr>
      <w:autoSpaceDE w:val="0"/>
      <w:autoSpaceDN w:val="0"/>
      <w:adjustRightInd w:val="0"/>
    </w:pPr>
    <w:rPr>
      <w:rFonts w:ascii="Verdana" w:hAnsi="Verdana" w:cs="Verdana"/>
      <w:color w:val="000000"/>
      <w:sz w:val="24"/>
      <w:szCs w:val="24"/>
    </w:rPr>
  </w:style>
  <w:style w:type="paragraph" w:styleId="HTMLPreformatted">
    <w:name w:val="HTML Preformatted"/>
    <w:basedOn w:val="Normal"/>
    <w:link w:val="HTMLPreformattedChar"/>
    <w:rsid w:val="00C4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rsid w:val="00C4080D"/>
    <w:rPr>
      <w:rFonts w:ascii="Courier New" w:eastAsia="Courier New" w:hAnsi="Courier New" w:cs="Courier New"/>
    </w:rPr>
  </w:style>
  <w:style w:type="paragraph" w:customStyle="1" w:styleId="bulletedlist">
    <w:name w:val="bulleted list"/>
    <w:basedOn w:val="Normal"/>
    <w:rsid w:val="00C4080D"/>
    <w:pPr>
      <w:numPr>
        <w:numId w:val="21"/>
      </w:numPr>
      <w:spacing w:before="40" w:after="80" w:line="220" w:lineRule="exact"/>
    </w:pPr>
    <w:rPr>
      <w:rFonts w:ascii="Tahoma" w:hAnsi="Tahoma"/>
      <w:spacing w:val="10"/>
      <w:sz w:val="16"/>
      <w:szCs w:val="16"/>
    </w:rPr>
  </w:style>
  <w:style w:type="character" w:styleId="Hyperlink">
    <w:name w:val="Hyperlink"/>
    <w:rsid w:val="00336628"/>
    <w:rPr>
      <w:color w:val="0563C1"/>
      <w:u w:val="single"/>
    </w:rPr>
  </w:style>
  <w:style w:type="character" w:customStyle="1" w:styleId="HeaderChar">
    <w:name w:val="Header Char"/>
    <w:aliases w:val="h Char,even Char,Letterhead Heading Char,*Header Char,hdr Char,Header A Char,headerU Char,Program Title Char,Cover Page Char"/>
    <w:link w:val="Header"/>
    <w:rsid w:val="00F849E3"/>
  </w:style>
  <w:style w:type="paragraph" w:customStyle="1" w:styleId="MediumShading1-Accent11">
    <w:name w:val="Medium Shading 1 - Accent 11"/>
    <w:qFormat/>
    <w:rsid w:val="00F849E3"/>
    <w:rPr>
      <w:rFonts w:ascii="Cambria" w:eastAsia="Cambria" w:hAnsi="Cambria"/>
      <w:sz w:val="24"/>
      <w:szCs w:val="24"/>
    </w:rPr>
  </w:style>
  <w:style w:type="paragraph" w:customStyle="1" w:styleId="p1">
    <w:name w:val="p1"/>
    <w:basedOn w:val="Normal"/>
    <w:rsid w:val="00CD1D53"/>
    <w:rPr>
      <w:rFonts w:ascii="Helvetica Neue" w:hAnsi="Helvetica Neue"/>
      <w:color w:val="454545"/>
      <w:sz w:val="18"/>
      <w:szCs w:val="18"/>
    </w:rPr>
  </w:style>
  <w:style w:type="paragraph" w:customStyle="1" w:styleId="p2">
    <w:name w:val="p2"/>
    <w:basedOn w:val="Normal"/>
    <w:rsid w:val="00CD1D53"/>
    <w:rPr>
      <w:rFonts w:ascii="Helvetica Neue" w:hAnsi="Helvetica Neue"/>
      <w:color w:val="454545"/>
      <w:sz w:val="18"/>
      <w:szCs w:val="18"/>
    </w:rPr>
  </w:style>
  <w:style w:type="character" w:customStyle="1" w:styleId="apple-converted-space">
    <w:name w:val="apple-converted-space"/>
    <w:rsid w:val="00CD1D53"/>
  </w:style>
  <w:style w:type="paragraph" w:styleId="DocumentMap">
    <w:name w:val="Document Map"/>
    <w:basedOn w:val="Normal"/>
    <w:link w:val="DocumentMapChar"/>
    <w:rsid w:val="009F3733"/>
    <w:rPr>
      <w:sz w:val="24"/>
      <w:szCs w:val="24"/>
    </w:rPr>
  </w:style>
  <w:style w:type="character" w:customStyle="1" w:styleId="DocumentMapChar">
    <w:name w:val="Document Map Char"/>
    <w:link w:val="DocumentMap"/>
    <w:rsid w:val="009F3733"/>
    <w:rPr>
      <w:sz w:val="24"/>
      <w:szCs w:val="24"/>
    </w:rPr>
  </w:style>
  <w:style w:type="paragraph" w:customStyle="1" w:styleId="MediumGrid1-Accent21">
    <w:name w:val="Medium Grid 1 - Accent 21"/>
    <w:basedOn w:val="Normal"/>
    <w:uiPriority w:val="34"/>
    <w:qFormat/>
    <w:rsid w:val="00CA76B5"/>
    <w:pPr>
      <w:ind w:left="720"/>
      <w:contextualSpacing/>
    </w:pPr>
  </w:style>
  <w:style w:type="paragraph" w:customStyle="1" w:styleId="graf--p">
    <w:name w:val="graf--p"/>
    <w:basedOn w:val="Normal"/>
    <w:rsid w:val="0022259B"/>
    <w:pPr>
      <w:spacing w:before="100" w:beforeAutospacing="1" w:after="100" w:afterAutospacing="1"/>
    </w:pPr>
    <w:rPr>
      <w:sz w:val="24"/>
      <w:szCs w:val="24"/>
    </w:rPr>
  </w:style>
  <w:style w:type="character" w:styleId="Strong">
    <w:name w:val="Strong"/>
    <w:uiPriority w:val="22"/>
    <w:qFormat/>
    <w:rsid w:val="00222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3857">
      <w:bodyDiv w:val="1"/>
      <w:marLeft w:val="0"/>
      <w:marRight w:val="0"/>
      <w:marTop w:val="0"/>
      <w:marBottom w:val="0"/>
      <w:divBdr>
        <w:top w:val="none" w:sz="0" w:space="0" w:color="auto"/>
        <w:left w:val="none" w:sz="0" w:space="0" w:color="auto"/>
        <w:bottom w:val="none" w:sz="0" w:space="0" w:color="auto"/>
        <w:right w:val="none" w:sz="0" w:space="0" w:color="auto"/>
      </w:divBdr>
    </w:div>
    <w:div w:id="173034901">
      <w:bodyDiv w:val="1"/>
      <w:marLeft w:val="0"/>
      <w:marRight w:val="0"/>
      <w:marTop w:val="0"/>
      <w:marBottom w:val="0"/>
      <w:divBdr>
        <w:top w:val="none" w:sz="0" w:space="0" w:color="auto"/>
        <w:left w:val="none" w:sz="0" w:space="0" w:color="auto"/>
        <w:bottom w:val="none" w:sz="0" w:space="0" w:color="auto"/>
        <w:right w:val="none" w:sz="0" w:space="0" w:color="auto"/>
      </w:divBdr>
    </w:div>
    <w:div w:id="214972038">
      <w:bodyDiv w:val="1"/>
      <w:marLeft w:val="0"/>
      <w:marRight w:val="0"/>
      <w:marTop w:val="0"/>
      <w:marBottom w:val="0"/>
      <w:divBdr>
        <w:top w:val="none" w:sz="0" w:space="0" w:color="auto"/>
        <w:left w:val="none" w:sz="0" w:space="0" w:color="auto"/>
        <w:bottom w:val="none" w:sz="0" w:space="0" w:color="auto"/>
        <w:right w:val="none" w:sz="0" w:space="0" w:color="auto"/>
      </w:divBdr>
      <w:divsChild>
        <w:div w:id="16591174">
          <w:marLeft w:val="0"/>
          <w:marRight w:val="0"/>
          <w:marTop w:val="0"/>
          <w:marBottom w:val="0"/>
          <w:divBdr>
            <w:top w:val="none" w:sz="0" w:space="0" w:color="auto"/>
            <w:left w:val="none" w:sz="0" w:space="0" w:color="auto"/>
            <w:bottom w:val="none" w:sz="0" w:space="0" w:color="auto"/>
            <w:right w:val="none" w:sz="0" w:space="0" w:color="auto"/>
          </w:divBdr>
          <w:divsChild>
            <w:div w:id="48383668">
              <w:marLeft w:val="0"/>
              <w:marRight w:val="0"/>
              <w:marTop w:val="0"/>
              <w:marBottom w:val="0"/>
              <w:divBdr>
                <w:top w:val="none" w:sz="0" w:space="0" w:color="auto"/>
                <w:left w:val="none" w:sz="0" w:space="0" w:color="auto"/>
                <w:bottom w:val="none" w:sz="0" w:space="0" w:color="auto"/>
                <w:right w:val="none" w:sz="0" w:space="0" w:color="auto"/>
              </w:divBdr>
            </w:div>
          </w:divsChild>
        </w:div>
        <w:div w:id="100683204">
          <w:marLeft w:val="0"/>
          <w:marRight w:val="0"/>
          <w:marTop w:val="0"/>
          <w:marBottom w:val="0"/>
          <w:divBdr>
            <w:top w:val="none" w:sz="0" w:space="0" w:color="auto"/>
            <w:left w:val="none" w:sz="0" w:space="0" w:color="auto"/>
            <w:bottom w:val="none" w:sz="0" w:space="0" w:color="auto"/>
            <w:right w:val="none" w:sz="0" w:space="0" w:color="auto"/>
          </w:divBdr>
          <w:divsChild>
            <w:div w:id="860629809">
              <w:marLeft w:val="0"/>
              <w:marRight w:val="0"/>
              <w:marTop w:val="0"/>
              <w:marBottom w:val="0"/>
              <w:divBdr>
                <w:top w:val="none" w:sz="0" w:space="0" w:color="auto"/>
                <w:left w:val="none" w:sz="0" w:space="0" w:color="auto"/>
                <w:bottom w:val="none" w:sz="0" w:space="0" w:color="auto"/>
                <w:right w:val="none" w:sz="0" w:space="0" w:color="auto"/>
              </w:divBdr>
            </w:div>
          </w:divsChild>
        </w:div>
        <w:div w:id="493957000">
          <w:marLeft w:val="0"/>
          <w:marRight w:val="0"/>
          <w:marTop w:val="0"/>
          <w:marBottom w:val="0"/>
          <w:divBdr>
            <w:top w:val="none" w:sz="0" w:space="0" w:color="auto"/>
            <w:left w:val="none" w:sz="0" w:space="0" w:color="auto"/>
            <w:bottom w:val="none" w:sz="0" w:space="0" w:color="auto"/>
            <w:right w:val="none" w:sz="0" w:space="0" w:color="auto"/>
          </w:divBdr>
          <w:divsChild>
            <w:div w:id="681250317">
              <w:marLeft w:val="0"/>
              <w:marRight w:val="0"/>
              <w:marTop w:val="0"/>
              <w:marBottom w:val="0"/>
              <w:divBdr>
                <w:top w:val="none" w:sz="0" w:space="0" w:color="auto"/>
                <w:left w:val="none" w:sz="0" w:space="0" w:color="auto"/>
                <w:bottom w:val="none" w:sz="0" w:space="0" w:color="auto"/>
                <w:right w:val="none" w:sz="0" w:space="0" w:color="auto"/>
              </w:divBdr>
            </w:div>
          </w:divsChild>
        </w:div>
        <w:div w:id="1315255894">
          <w:marLeft w:val="0"/>
          <w:marRight w:val="0"/>
          <w:marTop w:val="0"/>
          <w:marBottom w:val="0"/>
          <w:divBdr>
            <w:top w:val="none" w:sz="0" w:space="0" w:color="auto"/>
            <w:left w:val="none" w:sz="0" w:space="0" w:color="auto"/>
            <w:bottom w:val="none" w:sz="0" w:space="0" w:color="auto"/>
            <w:right w:val="none" w:sz="0" w:space="0" w:color="auto"/>
          </w:divBdr>
          <w:divsChild>
            <w:div w:id="153301264">
              <w:marLeft w:val="0"/>
              <w:marRight w:val="0"/>
              <w:marTop w:val="0"/>
              <w:marBottom w:val="0"/>
              <w:divBdr>
                <w:top w:val="none" w:sz="0" w:space="0" w:color="auto"/>
                <w:left w:val="none" w:sz="0" w:space="0" w:color="auto"/>
                <w:bottom w:val="none" w:sz="0" w:space="0" w:color="auto"/>
                <w:right w:val="none" w:sz="0" w:space="0" w:color="auto"/>
              </w:divBdr>
            </w:div>
          </w:divsChild>
        </w:div>
        <w:div w:id="1916820113">
          <w:marLeft w:val="0"/>
          <w:marRight w:val="0"/>
          <w:marTop w:val="0"/>
          <w:marBottom w:val="0"/>
          <w:divBdr>
            <w:top w:val="none" w:sz="0" w:space="0" w:color="auto"/>
            <w:left w:val="none" w:sz="0" w:space="0" w:color="auto"/>
            <w:bottom w:val="none" w:sz="0" w:space="0" w:color="auto"/>
            <w:right w:val="none" w:sz="0" w:space="0" w:color="auto"/>
          </w:divBdr>
          <w:divsChild>
            <w:div w:id="47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005">
      <w:bodyDiv w:val="1"/>
      <w:marLeft w:val="0"/>
      <w:marRight w:val="0"/>
      <w:marTop w:val="0"/>
      <w:marBottom w:val="0"/>
      <w:divBdr>
        <w:top w:val="none" w:sz="0" w:space="0" w:color="auto"/>
        <w:left w:val="none" w:sz="0" w:space="0" w:color="auto"/>
        <w:bottom w:val="none" w:sz="0" w:space="0" w:color="auto"/>
        <w:right w:val="none" w:sz="0" w:space="0" w:color="auto"/>
      </w:divBdr>
    </w:div>
    <w:div w:id="240452610">
      <w:bodyDiv w:val="1"/>
      <w:marLeft w:val="0"/>
      <w:marRight w:val="0"/>
      <w:marTop w:val="0"/>
      <w:marBottom w:val="0"/>
      <w:divBdr>
        <w:top w:val="none" w:sz="0" w:space="0" w:color="auto"/>
        <w:left w:val="none" w:sz="0" w:space="0" w:color="auto"/>
        <w:bottom w:val="none" w:sz="0" w:space="0" w:color="auto"/>
        <w:right w:val="none" w:sz="0" w:space="0" w:color="auto"/>
      </w:divBdr>
      <w:divsChild>
        <w:div w:id="779179510">
          <w:marLeft w:val="0"/>
          <w:marRight w:val="0"/>
          <w:marTop w:val="0"/>
          <w:marBottom w:val="0"/>
          <w:divBdr>
            <w:top w:val="none" w:sz="0" w:space="0" w:color="auto"/>
            <w:left w:val="none" w:sz="0" w:space="0" w:color="auto"/>
            <w:bottom w:val="none" w:sz="0" w:space="0" w:color="auto"/>
            <w:right w:val="none" w:sz="0" w:space="0" w:color="auto"/>
          </w:divBdr>
          <w:divsChild>
            <w:div w:id="639071959">
              <w:marLeft w:val="0"/>
              <w:marRight w:val="0"/>
              <w:marTop w:val="0"/>
              <w:marBottom w:val="0"/>
              <w:divBdr>
                <w:top w:val="none" w:sz="0" w:space="0" w:color="auto"/>
                <w:left w:val="none" w:sz="0" w:space="0" w:color="auto"/>
                <w:bottom w:val="none" w:sz="0" w:space="0" w:color="auto"/>
                <w:right w:val="none" w:sz="0" w:space="0" w:color="auto"/>
              </w:divBdr>
            </w:div>
          </w:divsChild>
        </w:div>
        <w:div w:id="1334719465">
          <w:marLeft w:val="0"/>
          <w:marRight w:val="0"/>
          <w:marTop w:val="0"/>
          <w:marBottom w:val="0"/>
          <w:divBdr>
            <w:top w:val="none" w:sz="0" w:space="0" w:color="auto"/>
            <w:left w:val="none" w:sz="0" w:space="0" w:color="auto"/>
            <w:bottom w:val="none" w:sz="0" w:space="0" w:color="auto"/>
            <w:right w:val="none" w:sz="0" w:space="0" w:color="auto"/>
          </w:divBdr>
          <w:divsChild>
            <w:div w:id="1707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453">
      <w:bodyDiv w:val="1"/>
      <w:marLeft w:val="0"/>
      <w:marRight w:val="0"/>
      <w:marTop w:val="0"/>
      <w:marBottom w:val="0"/>
      <w:divBdr>
        <w:top w:val="none" w:sz="0" w:space="0" w:color="auto"/>
        <w:left w:val="none" w:sz="0" w:space="0" w:color="auto"/>
        <w:bottom w:val="none" w:sz="0" w:space="0" w:color="auto"/>
        <w:right w:val="none" w:sz="0" w:space="0" w:color="auto"/>
      </w:divBdr>
    </w:div>
    <w:div w:id="433982857">
      <w:bodyDiv w:val="1"/>
      <w:marLeft w:val="0"/>
      <w:marRight w:val="0"/>
      <w:marTop w:val="0"/>
      <w:marBottom w:val="0"/>
      <w:divBdr>
        <w:top w:val="none" w:sz="0" w:space="0" w:color="auto"/>
        <w:left w:val="none" w:sz="0" w:space="0" w:color="auto"/>
        <w:bottom w:val="none" w:sz="0" w:space="0" w:color="auto"/>
        <w:right w:val="none" w:sz="0" w:space="0" w:color="auto"/>
      </w:divBdr>
      <w:divsChild>
        <w:div w:id="120997080">
          <w:marLeft w:val="0"/>
          <w:marRight w:val="0"/>
          <w:marTop w:val="0"/>
          <w:marBottom w:val="0"/>
          <w:divBdr>
            <w:top w:val="none" w:sz="0" w:space="0" w:color="auto"/>
            <w:left w:val="none" w:sz="0" w:space="0" w:color="auto"/>
            <w:bottom w:val="none" w:sz="0" w:space="0" w:color="auto"/>
            <w:right w:val="none" w:sz="0" w:space="0" w:color="auto"/>
          </w:divBdr>
          <w:divsChild>
            <w:div w:id="1736199627">
              <w:marLeft w:val="0"/>
              <w:marRight w:val="0"/>
              <w:marTop w:val="0"/>
              <w:marBottom w:val="0"/>
              <w:divBdr>
                <w:top w:val="none" w:sz="0" w:space="0" w:color="auto"/>
                <w:left w:val="none" w:sz="0" w:space="0" w:color="auto"/>
                <w:bottom w:val="none" w:sz="0" w:space="0" w:color="auto"/>
                <w:right w:val="none" w:sz="0" w:space="0" w:color="auto"/>
              </w:divBdr>
            </w:div>
          </w:divsChild>
        </w:div>
        <w:div w:id="201409715">
          <w:marLeft w:val="0"/>
          <w:marRight w:val="0"/>
          <w:marTop w:val="0"/>
          <w:marBottom w:val="0"/>
          <w:divBdr>
            <w:top w:val="none" w:sz="0" w:space="0" w:color="auto"/>
            <w:left w:val="none" w:sz="0" w:space="0" w:color="auto"/>
            <w:bottom w:val="none" w:sz="0" w:space="0" w:color="auto"/>
            <w:right w:val="none" w:sz="0" w:space="0" w:color="auto"/>
          </w:divBdr>
          <w:divsChild>
            <w:div w:id="1469012802">
              <w:marLeft w:val="0"/>
              <w:marRight w:val="0"/>
              <w:marTop w:val="0"/>
              <w:marBottom w:val="0"/>
              <w:divBdr>
                <w:top w:val="none" w:sz="0" w:space="0" w:color="auto"/>
                <w:left w:val="none" w:sz="0" w:space="0" w:color="auto"/>
                <w:bottom w:val="none" w:sz="0" w:space="0" w:color="auto"/>
                <w:right w:val="none" w:sz="0" w:space="0" w:color="auto"/>
              </w:divBdr>
            </w:div>
          </w:divsChild>
        </w:div>
        <w:div w:id="286130966">
          <w:marLeft w:val="0"/>
          <w:marRight w:val="0"/>
          <w:marTop w:val="0"/>
          <w:marBottom w:val="0"/>
          <w:divBdr>
            <w:top w:val="none" w:sz="0" w:space="0" w:color="auto"/>
            <w:left w:val="none" w:sz="0" w:space="0" w:color="auto"/>
            <w:bottom w:val="none" w:sz="0" w:space="0" w:color="auto"/>
            <w:right w:val="none" w:sz="0" w:space="0" w:color="auto"/>
          </w:divBdr>
          <w:divsChild>
            <w:div w:id="1387145886">
              <w:marLeft w:val="0"/>
              <w:marRight w:val="0"/>
              <w:marTop w:val="0"/>
              <w:marBottom w:val="0"/>
              <w:divBdr>
                <w:top w:val="none" w:sz="0" w:space="0" w:color="auto"/>
                <w:left w:val="none" w:sz="0" w:space="0" w:color="auto"/>
                <w:bottom w:val="none" w:sz="0" w:space="0" w:color="auto"/>
                <w:right w:val="none" w:sz="0" w:space="0" w:color="auto"/>
              </w:divBdr>
            </w:div>
          </w:divsChild>
        </w:div>
        <w:div w:id="316231361">
          <w:marLeft w:val="0"/>
          <w:marRight w:val="0"/>
          <w:marTop w:val="0"/>
          <w:marBottom w:val="0"/>
          <w:divBdr>
            <w:top w:val="none" w:sz="0" w:space="0" w:color="auto"/>
            <w:left w:val="none" w:sz="0" w:space="0" w:color="auto"/>
            <w:bottom w:val="none" w:sz="0" w:space="0" w:color="auto"/>
            <w:right w:val="none" w:sz="0" w:space="0" w:color="auto"/>
          </w:divBdr>
          <w:divsChild>
            <w:div w:id="258098975">
              <w:marLeft w:val="0"/>
              <w:marRight w:val="0"/>
              <w:marTop w:val="0"/>
              <w:marBottom w:val="0"/>
              <w:divBdr>
                <w:top w:val="none" w:sz="0" w:space="0" w:color="auto"/>
                <w:left w:val="none" w:sz="0" w:space="0" w:color="auto"/>
                <w:bottom w:val="none" w:sz="0" w:space="0" w:color="auto"/>
                <w:right w:val="none" w:sz="0" w:space="0" w:color="auto"/>
              </w:divBdr>
            </w:div>
          </w:divsChild>
        </w:div>
        <w:div w:id="640423226">
          <w:marLeft w:val="0"/>
          <w:marRight w:val="0"/>
          <w:marTop w:val="0"/>
          <w:marBottom w:val="0"/>
          <w:divBdr>
            <w:top w:val="none" w:sz="0" w:space="0" w:color="auto"/>
            <w:left w:val="none" w:sz="0" w:space="0" w:color="auto"/>
            <w:bottom w:val="none" w:sz="0" w:space="0" w:color="auto"/>
            <w:right w:val="none" w:sz="0" w:space="0" w:color="auto"/>
          </w:divBdr>
          <w:divsChild>
            <w:div w:id="1799445354">
              <w:marLeft w:val="0"/>
              <w:marRight w:val="0"/>
              <w:marTop w:val="0"/>
              <w:marBottom w:val="0"/>
              <w:divBdr>
                <w:top w:val="none" w:sz="0" w:space="0" w:color="auto"/>
                <w:left w:val="none" w:sz="0" w:space="0" w:color="auto"/>
                <w:bottom w:val="none" w:sz="0" w:space="0" w:color="auto"/>
                <w:right w:val="none" w:sz="0" w:space="0" w:color="auto"/>
              </w:divBdr>
            </w:div>
          </w:divsChild>
        </w:div>
        <w:div w:id="713770088">
          <w:marLeft w:val="0"/>
          <w:marRight w:val="0"/>
          <w:marTop w:val="0"/>
          <w:marBottom w:val="0"/>
          <w:divBdr>
            <w:top w:val="none" w:sz="0" w:space="0" w:color="auto"/>
            <w:left w:val="none" w:sz="0" w:space="0" w:color="auto"/>
            <w:bottom w:val="none" w:sz="0" w:space="0" w:color="auto"/>
            <w:right w:val="none" w:sz="0" w:space="0" w:color="auto"/>
          </w:divBdr>
          <w:divsChild>
            <w:div w:id="599146241">
              <w:marLeft w:val="0"/>
              <w:marRight w:val="0"/>
              <w:marTop w:val="0"/>
              <w:marBottom w:val="0"/>
              <w:divBdr>
                <w:top w:val="none" w:sz="0" w:space="0" w:color="auto"/>
                <w:left w:val="none" w:sz="0" w:space="0" w:color="auto"/>
                <w:bottom w:val="none" w:sz="0" w:space="0" w:color="auto"/>
                <w:right w:val="none" w:sz="0" w:space="0" w:color="auto"/>
              </w:divBdr>
            </w:div>
          </w:divsChild>
        </w:div>
        <w:div w:id="837889007">
          <w:marLeft w:val="0"/>
          <w:marRight w:val="0"/>
          <w:marTop w:val="0"/>
          <w:marBottom w:val="0"/>
          <w:divBdr>
            <w:top w:val="none" w:sz="0" w:space="0" w:color="auto"/>
            <w:left w:val="none" w:sz="0" w:space="0" w:color="auto"/>
            <w:bottom w:val="none" w:sz="0" w:space="0" w:color="auto"/>
            <w:right w:val="none" w:sz="0" w:space="0" w:color="auto"/>
          </w:divBdr>
          <w:divsChild>
            <w:div w:id="1327511887">
              <w:marLeft w:val="0"/>
              <w:marRight w:val="0"/>
              <w:marTop w:val="0"/>
              <w:marBottom w:val="0"/>
              <w:divBdr>
                <w:top w:val="none" w:sz="0" w:space="0" w:color="auto"/>
                <w:left w:val="none" w:sz="0" w:space="0" w:color="auto"/>
                <w:bottom w:val="none" w:sz="0" w:space="0" w:color="auto"/>
                <w:right w:val="none" w:sz="0" w:space="0" w:color="auto"/>
              </w:divBdr>
            </w:div>
          </w:divsChild>
        </w:div>
        <w:div w:id="915941835">
          <w:marLeft w:val="0"/>
          <w:marRight w:val="0"/>
          <w:marTop w:val="0"/>
          <w:marBottom w:val="0"/>
          <w:divBdr>
            <w:top w:val="none" w:sz="0" w:space="0" w:color="auto"/>
            <w:left w:val="none" w:sz="0" w:space="0" w:color="auto"/>
            <w:bottom w:val="none" w:sz="0" w:space="0" w:color="auto"/>
            <w:right w:val="none" w:sz="0" w:space="0" w:color="auto"/>
          </w:divBdr>
          <w:divsChild>
            <w:div w:id="2031753913">
              <w:marLeft w:val="0"/>
              <w:marRight w:val="0"/>
              <w:marTop w:val="0"/>
              <w:marBottom w:val="0"/>
              <w:divBdr>
                <w:top w:val="none" w:sz="0" w:space="0" w:color="auto"/>
                <w:left w:val="none" w:sz="0" w:space="0" w:color="auto"/>
                <w:bottom w:val="none" w:sz="0" w:space="0" w:color="auto"/>
                <w:right w:val="none" w:sz="0" w:space="0" w:color="auto"/>
              </w:divBdr>
            </w:div>
          </w:divsChild>
        </w:div>
        <w:div w:id="1038815329">
          <w:marLeft w:val="0"/>
          <w:marRight w:val="0"/>
          <w:marTop w:val="0"/>
          <w:marBottom w:val="0"/>
          <w:divBdr>
            <w:top w:val="none" w:sz="0" w:space="0" w:color="auto"/>
            <w:left w:val="none" w:sz="0" w:space="0" w:color="auto"/>
            <w:bottom w:val="none" w:sz="0" w:space="0" w:color="auto"/>
            <w:right w:val="none" w:sz="0" w:space="0" w:color="auto"/>
          </w:divBdr>
          <w:divsChild>
            <w:div w:id="1653292381">
              <w:marLeft w:val="0"/>
              <w:marRight w:val="0"/>
              <w:marTop w:val="0"/>
              <w:marBottom w:val="0"/>
              <w:divBdr>
                <w:top w:val="none" w:sz="0" w:space="0" w:color="auto"/>
                <w:left w:val="none" w:sz="0" w:space="0" w:color="auto"/>
                <w:bottom w:val="none" w:sz="0" w:space="0" w:color="auto"/>
                <w:right w:val="none" w:sz="0" w:space="0" w:color="auto"/>
              </w:divBdr>
            </w:div>
          </w:divsChild>
        </w:div>
        <w:div w:id="1317762064">
          <w:marLeft w:val="0"/>
          <w:marRight w:val="0"/>
          <w:marTop w:val="0"/>
          <w:marBottom w:val="0"/>
          <w:divBdr>
            <w:top w:val="none" w:sz="0" w:space="0" w:color="auto"/>
            <w:left w:val="none" w:sz="0" w:space="0" w:color="auto"/>
            <w:bottom w:val="none" w:sz="0" w:space="0" w:color="auto"/>
            <w:right w:val="none" w:sz="0" w:space="0" w:color="auto"/>
          </w:divBdr>
          <w:divsChild>
            <w:div w:id="79564946">
              <w:marLeft w:val="0"/>
              <w:marRight w:val="0"/>
              <w:marTop w:val="0"/>
              <w:marBottom w:val="0"/>
              <w:divBdr>
                <w:top w:val="none" w:sz="0" w:space="0" w:color="auto"/>
                <w:left w:val="none" w:sz="0" w:space="0" w:color="auto"/>
                <w:bottom w:val="none" w:sz="0" w:space="0" w:color="auto"/>
                <w:right w:val="none" w:sz="0" w:space="0" w:color="auto"/>
              </w:divBdr>
            </w:div>
          </w:divsChild>
        </w:div>
        <w:div w:id="1700619270">
          <w:marLeft w:val="0"/>
          <w:marRight w:val="0"/>
          <w:marTop w:val="0"/>
          <w:marBottom w:val="0"/>
          <w:divBdr>
            <w:top w:val="none" w:sz="0" w:space="0" w:color="auto"/>
            <w:left w:val="none" w:sz="0" w:space="0" w:color="auto"/>
            <w:bottom w:val="none" w:sz="0" w:space="0" w:color="auto"/>
            <w:right w:val="none" w:sz="0" w:space="0" w:color="auto"/>
          </w:divBdr>
          <w:divsChild>
            <w:div w:id="1886410317">
              <w:marLeft w:val="0"/>
              <w:marRight w:val="0"/>
              <w:marTop w:val="0"/>
              <w:marBottom w:val="0"/>
              <w:divBdr>
                <w:top w:val="none" w:sz="0" w:space="0" w:color="auto"/>
                <w:left w:val="none" w:sz="0" w:space="0" w:color="auto"/>
                <w:bottom w:val="none" w:sz="0" w:space="0" w:color="auto"/>
                <w:right w:val="none" w:sz="0" w:space="0" w:color="auto"/>
              </w:divBdr>
            </w:div>
          </w:divsChild>
        </w:div>
        <w:div w:id="1708797455">
          <w:marLeft w:val="0"/>
          <w:marRight w:val="0"/>
          <w:marTop w:val="0"/>
          <w:marBottom w:val="0"/>
          <w:divBdr>
            <w:top w:val="none" w:sz="0" w:space="0" w:color="auto"/>
            <w:left w:val="none" w:sz="0" w:space="0" w:color="auto"/>
            <w:bottom w:val="none" w:sz="0" w:space="0" w:color="auto"/>
            <w:right w:val="none" w:sz="0" w:space="0" w:color="auto"/>
          </w:divBdr>
          <w:divsChild>
            <w:div w:id="902912709">
              <w:marLeft w:val="0"/>
              <w:marRight w:val="0"/>
              <w:marTop w:val="0"/>
              <w:marBottom w:val="0"/>
              <w:divBdr>
                <w:top w:val="none" w:sz="0" w:space="0" w:color="auto"/>
                <w:left w:val="none" w:sz="0" w:space="0" w:color="auto"/>
                <w:bottom w:val="none" w:sz="0" w:space="0" w:color="auto"/>
                <w:right w:val="none" w:sz="0" w:space="0" w:color="auto"/>
              </w:divBdr>
            </w:div>
          </w:divsChild>
        </w:div>
        <w:div w:id="1728869868">
          <w:marLeft w:val="0"/>
          <w:marRight w:val="0"/>
          <w:marTop w:val="0"/>
          <w:marBottom w:val="0"/>
          <w:divBdr>
            <w:top w:val="none" w:sz="0" w:space="0" w:color="auto"/>
            <w:left w:val="none" w:sz="0" w:space="0" w:color="auto"/>
            <w:bottom w:val="none" w:sz="0" w:space="0" w:color="auto"/>
            <w:right w:val="none" w:sz="0" w:space="0" w:color="auto"/>
          </w:divBdr>
          <w:divsChild>
            <w:div w:id="989481325">
              <w:marLeft w:val="0"/>
              <w:marRight w:val="0"/>
              <w:marTop w:val="0"/>
              <w:marBottom w:val="0"/>
              <w:divBdr>
                <w:top w:val="none" w:sz="0" w:space="0" w:color="auto"/>
                <w:left w:val="none" w:sz="0" w:space="0" w:color="auto"/>
                <w:bottom w:val="none" w:sz="0" w:space="0" w:color="auto"/>
                <w:right w:val="none" w:sz="0" w:space="0" w:color="auto"/>
              </w:divBdr>
            </w:div>
          </w:divsChild>
        </w:div>
        <w:div w:id="1905066734">
          <w:marLeft w:val="0"/>
          <w:marRight w:val="0"/>
          <w:marTop w:val="0"/>
          <w:marBottom w:val="0"/>
          <w:divBdr>
            <w:top w:val="none" w:sz="0" w:space="0" w:color="auto"/>
            <w:left w:val="none" w:sz="0" w:space="0" w:color="auto"/>
            <w:bottom w:val="none" w:sz="0" w:space="0" w:color="auto"/>
            <w:right w:val="none" w:sz="0" w:space="0" w:color="auto"/>
          </w:divBdr>
          <w:divsChild>
            <w:div w:id="2067871527">
              <w:marLeft w:val="0"/>
              <w:marRight w:val="0"/>
              <w:marTop w:val="0"/>
              <w:marBottom w:val="0"/>
              <w:divBdr>
                <w:top w:val="none" w:sz="0" w:space="0" w:color="auto"/>
                <w:left w:val="none" w:sz="0" w:space="0" w:color="auto"/>
                <w:bottom w:val="none" w:sz="0" w:space="0" w:color="auto"/>
                <w:right w:val="none" w:sz="0" w:space="0" w:color="auto"/>
              </w:divBdr>
            </w:div>
          </w:divsChild>
        </w:div>
        <w:div w:id="2104688911">
          <w:marLeft w:val="0"/>
          <w:marRight w:val="0"/>
          <w:marTop w:val="0"/>
          <w:marBottom w:val="0"/>
          <w:divBdr>
            <w:top w:val="none" w:sz="0" w:space="0" w:color="auto"/>
            <w:left w:val="none" w:sz="0" w:space="0" w:color="auto"/>
            <w:bottom w:val="none" w:sz="0" w:space="0" w:color="auto"/>
            <w:right w:val="none" w:sz="0" w:space="0" w:color="auto"/>
          </w:divBdr>
          <w:divsChild>
            <w:div w:id="939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6371">
      <w:bodyDiv w:val="1"/>
      <w:marLeft w:val="0"/>
      <w:marRight w:val="0"/>
      <w:marTop w:val="0"/>
      <w:marBottom w:val="0"/>
      <w:divBdr>
        <w:top w:val="none" w:sz="0" w:space="0" w:color="auto"/>
        <w:left w:val="none" w:sz="0" w:space="0" w:color="auto"/>
        <w:bottom w:val="none" w:sz="0" w:space="0" w:color="auto"/>
        <w:right w:val="none" w:sz="0" w:space="0" w:color="auto"/>
      </w:divBdr>
    </w:div>
    <w:div w:id="651297855">
      <w:bodyDiv w:val="1"/>
      <w:marLeft w:val="0"/>
      <w:marRight w:val="0"/>
      <w:marTop w:val="0"/>
      <w:marBottom w:val="0"/>
      <w:divBdr>
        <w:top w:val="none" w:sz="0" w:space="0" w:color="auto"/>
        <w:left w:val="none" w:sz="0" w:space="0" w:color="auto"/>
        <w:bottom w:val="none" w:sz="0" w:space="0" w:color="auto"/>
        <w:right w:val="none" w:sz="0" w:space="0" w:color="auto"/>
      </w:divBdr>
      <w:divsChild>
        <w:div w:id="292642803">
          <w:marLeft w:val="0"/>
          <w:marRight w:val="0"/>
          <w:marTop w:val="0"/>
          <w:marBottom w:val="0"/>
          <w:divBdr>
            <w:top w:val="none" w:sz="0" w:space="0" w:color="auto"/>
            <w:left w:val="none" w:sz="0" w:space="0" w:color="auto"/>
            <w:bottom w:val="none" w:sz="0" w:space="0" w:color="auto"/>
            <w:right w:val="none" w:sz="0" w:space="0" w:color="auto"/>
          </w:divBdr>
          <w:divsChild>
            <w:div w:id="2060980376">
              <w:marLeft w:val="0"/>
              <w:marRight w:val="0"/>
              <w:marTop w:val="0"/>
              <w:marBottom w:val="0"/>
              <w:divBdr>
                <w:top w:val="none" w:sz="0" w:space="0" w:color="auto"/>
                <w:left w:val="none" w:sz="0" w:space="0" w:color="auto"/>
                <w:bottom w:val="none" w:sz="0" w:space="0" w:color="auto"/>
                <w:right w:val="none" w:sz="0" w:space="0" w:color="auto"/>
              </w:divBdr>
            </w:div>
          </w:divsChild>
        </w:div>
        <w:div w:id="364869437">
          <w:marLeft w:val="0"/>
          <w:marRight w:val="0"/>
          <w:marTop w:val="0"/>
          <w:marBottom w:val="0"/>
          <w:divBdr>
            <w:top w:val="none" w:sz="0" w:space="0" w:color="auto"/>
            <w:left w:val="none" w:sz="0" w:space="0" w:color="auto"/>
            <w:bottom w:val="none" w:sz="0" w:space="0" w:color="auto"/>
            <w:right w:val="none" w:sz="0" w:space="0" w:color="auto"/>
          </w:divBdr>
          <w:divsChild>
            <w:div w:id="2099208099">
              <w:marLeft w:val="0"/>
              <w:marRight w:val="0"/>
              <w:marTop w:val="0"/>
              <w:marBottom w:val="0"/>
              <w:divBdr>
                <w:top w:val="none" w:sz="0" w:space="0" w:color="auto"/>
                <w:left w:val="none" w:sz="0" w:space="0" w:color="auto"/>
                <w:bottom w:val="none" w:sz="0" w:space="0" w:color="auto"/>
                <w:right w:val="none" w:sz="0" w:space="0" w:color="auto"/>
              </w:divBdr>
            </w:div>
          </w:divsChild>
        </w:div>
        <w:div w:id="434637276">
          <w:marLeft w:val="0"/>
          <w:marRight w:val="0"/>
          <w:marTop w:val="0"/>
          <w:marBottom w:val="0"/>
          <w:divBdr>
            <w:top w:val="none" w:sz="0" w:space="0" w:color="auto"/>
            <w:left w:val="none" w:sz="0" w:space="0" w:color="auto"/>
            <w:bottom w:val="none" w:sz="0" w:space="0" w:color="auto"/>
            <w:right w:val="none" w:sz="0" w:space="0" w:color="auto"/>
          </w:divBdr>
          <w:divsChild>
            <w:div w:id="326204128">
              <w:marLeft w:val="0"/>
              <w:marRight w:val="0"/>
              <w:marTop w:val="0"/>
              <w:marBottom w:val="0"/>
              <w:divBdr>
                <w:top w:val="none" w:sz="0" w:space="0" w:color="auto"/>
                <w:left w:val="none" w:sz="0" w:space="0" w:color="auto"/>
                <w:bottom w:val="none" w:sz="0" w:space="0" w:color="auto"/>
                <w:right w:val="none" w:sz="0" w:space="0" w:color="auto"/>
              </w:divBdr>
            </w:div>
          </w:divsChild>
        </w:div>
        <w:div w:id="500199179">
          <w:marLeft w:val="0"/>
          <w:marRight w:val="0"/>
          <w:marTop w:val="0"/>
          <w:marBottom w:val="0"/>
          <w:divBdr>
            <w:top w:val="none" w:sz="0" w:space="0" w:color="auto"/>
            <w:left w:val="none" w:sz="0" w:space="0" w:color="auto"/>
            <w:bottom w:val="none" w:sz="0" w:space="0" w:color="auto"/>
            <w:right w:val="none" w:sz="0" w:space="0" w:color="auto"/>
          </w:divBdr>
          <w:divsChild>
            <w:div w:id="1487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760">
      <w:bodyDiv w:val="1"/>
      <w:marLeft w:val="0"/>
      <w:marRight w:val="0"/>
      <w:marTop w:val="0"/>
      <w:marBottom w:val="0"/>
      <w:divBdr>
        <w:top w:val="none" w:sz="0" w:space="0" w:color="auto"/>
        <w:left w:val="none" w:sz="0" w:space="0" w:color="auto"/>
        <w:bottom w:val="none" w:sz="0" w:space="0" w:color="auto"/>
        <w:right w:val="none" w:sz="0" w:space="0" w:color="auto"/>
      </w:divBdr>
      <w:divsChild>
        <w:div w:id="602306347">
          <w:marLeft w:val="0"/>
          <w:marRight w:val="0"/>
          <w:marTop w:val="0"/>
          <w:marBottom w:val="0"/>
          <w:divBdr>
            <w:top w:val="none" w:sz="0" w:space="0" w:color="auto"/>
            <w:left w:val="none" w:sz="0" w:space="0" w:color="auto"/>
            <w:bottom w:val="none" w:sz="0" w:space="0" w:color="auto"/>
            <w:right w:val="none" w:sz="0" w:space="0" w:color="auto"/>
          </w:divBdr>
          <w:divsChild>
            <w:div w:id="333267316">
              <w:marLeft w:val="0"/>
              <w:marRight w:val="0"/>
              <w:marTop w:val="0"/>
              <w:marBottom w:val="0"/>
              <w:divBdr>
                <w:top w:val="none" w:sz="0" w:space="0" w:color="auto"/>
                <w:left w:val="none" w:sz="0" w:space="0" w:color="auto"/>
                <w:bottom w:val="none" w:sz="0" w:space="0" w:color="auto"/>
                <w:right w:val="none" w:sz="0" w:space="0" w:color="auto"/>
              </w:divBdr>
            </w:div>
          </w:divsChild>
        </w:div>
        <w:div w:id="610282137">
          <w:marLeft w:val="0"/>
          <w:marRight w:val="0"/>
          <w:marTop w:val="0"/>
          <w:marBottom w:val="0"/>
          <w:divBdr>
            <w:top w:val="none" w:sz="0" w:space="0" w:color="auto"/>
            <w:left w:val="none" w:sz="0" w:space="0" w:color="auto"/>
            <w:bottom w:val="none" w:sz="0" w:space="0" w:color="auto"/>
            <w:right w:val="none" w:sz="0" w:space="0" w:color="auto"/>
          </w:divBdr>
          <w:divsChild>
            <w:div w:id="1260065754">
              <w:marLeft w:val="0"/>
              <w:marRight w:val="0"/>
              <w:marTop w:val="0"/>
              <w:marBottom w:val="0"/>
              <w:divBdr>
                <w:top w:val="none" w:sz="0" w:space="0" w:color="auto"/>
                <w:left w:val="none" w:sz="0" w:space="0" w:color="auto"/>
                <w:bottom w:val="none" w:sz="0" w:space="0" w:color="auto"/>
                <w:right w:val="none" w:sz="0" w:space="0" w:color="auto"/>
              </w:divBdr>
            </w:div>
          </w:divsChild>
        </w:div>
        <w:div w:id="1263995952">
          <w:marLeft w:val="0"/>
          <w:marRight w:val="0"/>
          <w:marTop w:val="0"/>
          <w:marBottom w:val="0"/>
          <w:divBdr>
            <w:top w:val="none" w:sz="0" w:space="0" w:color="auto"/>
            <w:left w:val="none" w:sz="0" w:space="0" w:color="auto"/>
            <w:bottom w:val="none" w:sz="0" w:space="0" w:color="auto"/>
            <w:right w:val="none" w:sz="0" w:space="0" w:color="auto"/>
          </w:divBdr>
          <w:divsChild>
            <w:div w:id="216597469">
              <w:marLeft w:val="0"/>
              <w:marRight w:val="0"/>
              <w:marTop w:val="0"/>
              <w:marBottom w:val="0"/>
              <w:divBdr>
                <w:top w:val="none" w:sz="0" w:space="0" w:color="auto"/>
                <w:left w:val="none" w:sz="0" w:space="0" w:color="auto"/>
                <w:bottom w:val="none" w:sz="0" w:space="0" w:color="auto"/>
                <w:right w:val="none" w:sz="0" w:space="0" w:color="auto"/>
              </w:divBdr>
            </w:div>
          </w:divsChild>
        </w:div>
        <w:div w:id="1350109959">
          <w:marLeft w:val="0"/>
          <w:marRight w:val="0"/>
          <w:marTop w:val="0"/>
          <w:marBottom w:val="0"/>
          <w:divBdr>
            <w:top w:val="none" w:sz="0" w:space="0" w:color="auto"/>
            <w:left w:val="none" w:sz="0" w:space="0" w:color="auto"/>
            <w:bottom w:val="none" w:sz="0" w:space="0" w:color="auto"/>
            <w:right w:val="none" w:sz="0" w:space="0" w:color="auto"/>
          </w:divBdr>
          <w:divsChild>
            <w:div w:id="1777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823">
      <w:bodyDiv w:val="1"/>
      <w:marLeft w:val="0"/>
      <w:marRight w:val="0"/>
      <w:marTop w:val="0"/>
      <w:marBottom w:val="0"/>
      <w:divBdr>
        <w:top w:val="none" w:sz="0" w:space="0" w:color="auto"/>
        <w:left w:val="none" w:sz="0" w:space="0" w:color="auto"/>
        <w:bottom w:val="none" w:sz="0" w:space="0" w:color="auto"/>
        <w:right w:val="none" w:sz="0" w:space="0" w:color="auto"/>
      </w:divBdr>
    </w:div>
    <w:div w:id="1177304861">
      <w:bodyDiv w:val="1"/>
      <w:marLeft w:val="0"/>
      <w:marRight w:val="0"/>
      <w:marTop w:val="0"/>
      <w:marBottom w:val="0"/>
      <w:divBdr>
        <w:top w:val="none" w:sz="0" w:space="0" w:color="auto"/>
        <w:left w:val="none" w:sz="0" w:space="0" w:color="auto"/>
        <w:bottom w:val="none" w:sz="0" w:space="0" w:color="auto"/>
        <w:right w:val="none" w:sz="0" w:space="0" w:color="auto"/>
      </w:divBdr>
    </w:div>
    <w:div w:id="1394232257">
      <w:bodyDiv w:val="1"/>
      <w:marLeft w:val="0"/>
      <w:marRight w:val="0"/>
      <w:marTop w:val="0"/>
      <w:marBottom w:val="0"/>
      <w:divBdr>
        <w:top w:val="none" w:sz="0" w:space="0" w:color="auto"/>
        <w:left w:val="none" w:sz="0" w:space="0" w:color="auto"/>
        <w:bottom w:val="none" w:sz="0" w:space="0" w:color="auto"/>
        <w:right w:val="none" w:sz="0" w:space="0" w:color="auto"/>
      </w:divBdr>
    </w:div>
    <w:div w:id="15574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Resume Writer</vt:lpstr>
    </vt:vector>
  </TitlesOfParts>
  <Company>bsl</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Writer</dc:title>
  <dc:subject/>
  <dc:creator>Deepa Saini</dc:creator>
  <cp:keywords/>
  <dc:description/>
  <cp:lastModifiedBy>S Umraah Afreen</cp:lastModifiedBy>
  <cp:revision>4</cp:revision>
  <cp:lastPrinted>2025-02-20T21:31:00Z</cp:lastPrinted>
  <dcterms:created xsi:type="dcterms:W3CDTF">2018-07-01T11:32:00Z</dcterms:created>
  <dcterms:modified xsi:type="dcterms:W3CDTF">2025-02-20T21:31:00Z</dcterms:modified>
</cp:coreProperties>
</file>